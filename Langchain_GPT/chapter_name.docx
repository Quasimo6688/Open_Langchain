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9EFE" w14:textId="6BF551C8" w:rsidR="009A2130" w:rsidRDefault="009A2130">
      <w:r w:rsidRPr="009A2130">
        <w:t xml:space="preserve">Welcome to </w:t>
      </w:r>
      <w:proofErr w:type="spellStart"/>
      <w:r w:rsidRPr="009A2130">
        <w:t>LangChain</w:t>
      </w:r>
      <w:proofErr w:type="spellEnd"/>
    </w:p>
    <w:p w14:paraId="15B2D078" w14:textId="696D009E" w:rsidR="004B2DC8" w:rsidRDefault="00000000">
      <w:proofErr w:type="spellStart"/>
      <w:r>
        <w:t>Quickstart</w:t>
      </w:r>
      <w:proofErr w:type="spellEnd"/>
      <w:r>
        <w:t xml:space="preserve"> Guide</w:t>
      </w:r>
    </w:p>
    <w:p w14:paraId="07F45999" w14:textId="77777777" w:rsidR="004B2DC8" w:rsidRDefault="00000000">
      <w:r>
        <w:t>Concepts</w:t>
      </w:r>
    </w:p>
    <w:p w14:paraId="441DF96E" w14:textId="77777777" w:rsidR="004B2DC8" w:rsidRDefault="00000000">
      <w:r>
        <w:t>Tutorials</w:t>
      </w:r>
    </w:p>
    <w:p w14:paraId="4CF6C94D" w14:textId="77777777" w:rsidR="004B2DC8" w:rsidRDefault="00000000">
      <w:r>
        <w:t>Models</w:t>
      </w:r>
    </w:p>
    <w:p w14:paraId="32956EBB" w14:textId="77777777" w:rsidR="004B2DC8" w:rsidRDefault="00000000">
      <w:r>
        <w:t>Getting Started</w:t>
      </w:r>
    </w:p>
    <w:p w14:paraId="29C5DB05" w14:textId="77777777" w:rsidR="004B2DC8" w:rsidRDefault="00000000">
      <w:r>
        <w:t>LLMs</w:t>
      </w:r>
    </w:p>
    <w:p w14:paraId="2670158D" w14:textId="77777777" w:rsidR="004B2DC8" w:rsidRDefault="00000000">
      <w:r>
        <w:t>Generic Functionality</w:t>
      </w:r>
    </w:p>
    <w:p w14:paraId="34F787AF" w14:textId="77777777" w:rsidR="004B2DC8" w:rsidRDefault="00000000">
      <w:r>
        <w:t>How to use the async API for LLMs</w:t>
      </w:r>
    </w:p>
    <w:p w14:paraId="171D06AA" w14:textId="77777777" w:rsidR="004B2DC8" w:rsidRDefault="00000000">
      <w:r>
        <w:t>How to write a custom LLM wrapper</w:t>
      </w:r>
    </w:p>
    <w:p w14:paraId="4F95632D" w14:textId="77777777" w:rsidR="004B2DC8" w:rsidRDefault="00000000">
      <w:r>
        <w:t>How (and why) to use the fake LLM</w:t>
      </w:r>
    </w:p>
    <w:p w14:paraId="310A90C3" w14:textId="77777777" w:rsidR="004B2DC8" w:rsidRDefault="00000000">
      <w:r>
        <w:t>How (and why) to use the human input LLM</w:t>
      </w:r>
    </w:p>
    <w:p w14:paraId="7D605364" w14:textId="77777777" w:rsidR="004B2DC8" w:rsidRDefault="00000000">
      <w:r>
        <w:t>How to cache LLM calls</w:t>
      </w:r>
    </w:p>
    <w:p w14:paraId="736C1943" w14:textId="77777777" w:rsidR="004B2DC8" w:rsidRDefault="00000000">
      <w:r>
        <w:t>How to serialize LLM classes</w:t>
      </w:r>
    </w:p>
    <w:p w14:paraId="15121BF3" w14:textId="77777777" w:rsidR="004B2DC8" w:rsidRDefault="00000000">
      <w:r>
        <w:t>How to stream LLM and Chat Model responses</w:t>
      </w:r>
    </w:p>
    <w:p w14:paraId="72C6EF73" w14:textId="77777777" w:rsidR="004B2DC8" w:rsidRDefault="00000000">
      <w:r>
        <w:t>How to track token usage</w:t>
      </w:r>
    </w:p>
    <w:p w14:paraId="54DCF521" w14:textId="77777777" w:rsidR="004B2DC8" w:rsidRDefault="00000000">
      <w:r>
        <w:t>Integrations</w:t>
      </w:r>
    </w:p>
    <w:p w14:paraId="3BB4D1A0" w14:textId="77777777" w:rsidR="004B2DC8" w:rsidRDefault="00000000">
      <w:r>
        <w:t>AI21</w:t>
      </w:r>
    </w:p>
    <w:p w14:paraId="22DAAA6A" w14:textId="77777777" w:rsidR="004B2DC8" w:rsidRDefault="00000000">
      <w:r>
        <w:t>Aleph Alpha</w:t>
      </w:r>
    </w:p>
    <w:p w14:paraId="39C85C55" w14:textId="77777777" w:rsidR="004B2DC8" w:rsidRDefault="00000000">
      <w:r>
        <w:t>Anyscale</w:t>
      </w:r>
    </w:p>
    <w:p w14:paraId="568AE8B7" w14:textId="77777777" w:rsidR="004B2DC8" w:rsidRDefault="00000000">
      <w:r>
        <w:t>Azure OpenAI</w:t>
      </w:r>
    </w:p>
    <w:p w14:paraId="2A0EAB65" w14:textId="77777777" w:rsidR="004B2DC8" w:rsidRDefault="00000000">
      <w:r>
        <w:t>Banana</w:t>
      </w:r>
    </w:p>
    <w:p w14:paraId="0FD1FF49" w14:textId="77777777" w:rsidR="004B2DC8" w:rsidRDefault="00000000">
      <w:r>
        <w:t>Beam integration for langchain</w:t>
      </w:r>
    </w:p>
    <w:p w14:paraId="063B52D6" w14:textId="77777777" w:rsidR="004B2DC8" w:rsidRDefault="00000000">
      <w:r>
        <w:t>CerebriumAI</w:t>
      </w:r>
    </w:p>
    <w:p w14:paraId="2CE5A1E0" w14:textId="77777777" w:rsidR="004B2DC8" w:rsidRDefault="00000000">
      <w:r>
        <w:t>Cohere</w:t>
      </w:r>
    </w:p>
    <w:p w14:paraId="007FE8D1" w14:textId="77777777" w:rsidR="004B2DC8" w:rsidRDefault="00000000">
      <w:r>
        <w:t>C Transformers</w:t>
      </w:r>
    </w:p>
    <w:p w14:paraId="4613569E" w14:textId="77777777" w:rsidR="004B2DC8" w:rsidRDefault="00000000">
      <w:r>
        <w:lastRenderedPageBreak/>
        <w:t>Databricks</w:t>
      </w:r>
    </w:p>
    <w:p w14:paraId="6EEECA2E" w14:textId="77777777" w:rsidR="004B2DC8" w:rsidRDefault="00000000">
      <w:r>
        <w:t>DeepInfra</w:t>
      </w:r>
    </w:p>
    <w:p w14:paraId="59CF49C2" w14:textId="77777777" w:rsidR="004B2DC8" w:rsidRDefault="00000000">
      <w:r>
        <w:t>ForefrontAI</w:t>
      </w:r>
    </w:p>
    <w:p w14:paraId="004D8BD8" w14:textId="77777777" w:rsidR="004B2DC8" w:rsidRDefault="00000000">
      <w:r>
        <w:t>Google Cloud Platform Vertex AI PaLM</w:t>
      </w:r>
    </w:p>
    <w:p w14:paraId="39FA9451" w14:textId="77777777" w:rsidR="004B2DC8" w:rsidRDefault="00000000">
      <w:r>
        <w:t>GooseAI</w:t>
      </w:r>
    </w:p>
    <w:p w14:paraId="5D18BFC4" w14:textId="77777777" w:rsidR="004B2DC8" w:rsidRDefault="00000000">
      <w:r>
        <w:t>GPT4All</w:t>
      </w:r>
    </w:p>
    <w:p w14:paraId="1981B05A" w14:textId="77777777" w:rsidR="004B2DC8" w:rsidRDefault="00000000">
      <w:r>
        <w:t>Hugging Face Hub</w:t>
      </w:r>
    </w:p>
    <w:p w14:paraId="1F57209F" w14:textId="77777777" w:rsidR="004B2DC8" w:rsidRDefault="00000000">
      <w:r>
        <w:t>Hugging Face Local Pipelines</w:t>
      </w:r>
    </w:p>
    <w:p w14:paraId="6C8B48E1" w14:textId="77777777" w:rsidR="004B2DC8" w:rsidRDefault="00000000">
      <w:r>
        <w:t>Huggingface TextGen Inference</w:t>
      </w:r>
    </w:p>
    <w:p w14:paraId="3677C6C4" w14:textId="77777777" w:rsidR="004B2DC8" w:rsidRDefault="00000000">
      <w:r>
        <w:t>Structured Decoding with JSONFormer</w:t>
      </w:r>
    </w:p>
    <w:p w14:paraId="2C111DC1" w14:textId="77777777" w:rsidR="004B2DC8" w:rsidRDefault="00000000">
      <w:r>
        <w:t>Llama-cpp</w:t>
      </w:r>
    </w:p>
    <w:p w14:paraId="27AF32B5" w14:textId="77777777" w:rsidR="004B2DC8" w:rsidRDefault="00000000">
      <w:r>
        <w:t>Manifest</w:t>
      </w:r>
    </w:p>
    <w:p w14:paraId="07390912" w14:textId="77777777" w:rsidR="004B2DC8" w:rsidRDefault="00000000">
      <w:r>
        <w:t>Modal</w:t>
      </w:r>
    </w:p>
    <w:p w14:paraId="321DBDAC" w14:textId="77777777" w:rsidR="004B2DC8" w:rsidRDefault="00000000">
      <w:r>
        <w:t>MosaicML</w:t>
      </w:r>
    </w:p>
    <w:p w14:paraId="3A0249EC" w14:textId="77777777" w:rsidR="004B2DC8" w:rsidRDefault="00000000">
      <w:r>
        <w:t>NLP Cloud</w:t>
      </w:r>
    </w:p>
    <w:p w14:paraId="04DAC5CB" w14:textId="77777777" w:rsidR="004B2DC8" w:rsidRDefault="00000000">
      <w:r>
        <w:t>OpenAI</w:t>
      </w:r>
    </w:p>
    <w:p w14:paraId="57E2B52A" w14:textId="77777777" w:rsidR="004B2DC8" w:rsidRDefault="00000000">
      <w:r>
        <w:t>OpenLM</w:t>
      </w:r>
    </w:p>
    <w:p w14:paraId="2F4D03D8" w14:textId="77777777" w:rsidR="004B2DC8" w:rsidRDefault="00000000">
      <w:r>
        <w:t>Petals</w:t>
      </w:r>
    </w:p>
    <w:p w14:paraId="38994B6A" w14:textId="77777777" w:rsidR="004B2DC8" w:rsidRDefault="00000000">
      <w:r>
        <w:t>PipelineAI</w:t>
      </w:r>
    </w:p>
    <w:p w14:paraId="6BEEE218" w14:textId="77777777" w:rsidR="004B2DC8" w:rsidRDefault="00000000">
      <w:r>
        <w:t>PredictionGuard</w:t>
      </w:r>
    </w:p>
    <w:p w14:paraId="4664A296" w14:textId="77777777" w:rsidR="004B2DC8" w:rsidRDefault="00000000">
      <w:r>
        <w:t>PromptLayer OpenAI</w:t>
      </w:r>
    </w:p>
    <w:p w14:paraId="1DBE35AD" w14:textId="77777777" w:rsidR="004B2DC8" w:rsidRDefault="00000000">
      <w:r>
        <w:t>Structured Decoding with RELLM</w:t>
      </w:r>
    </w:p>
    <w:p w14:paraId="251DF7E1" w14:textId="77777777" w:rsidR="004B2DC8" w:rsidRDefault="00000000">
      <w:r>
        <w:t>Replicate</w:t>
      </w:r>
    </w:p>
    <w:p w14:paraId="09BB37E7" w14:textId="77777777" w:rsidR="004B2DC8" w:rsidRDefault="00000000">
      <w:r>
        <w:t>Runhouse</w:t>
      </w:r>
    </w:p>
    <w:p w14:paraId="6E5C3F21" w14:textId="77777777" w:rsidR="004B2DC8" w:rsidRDefault="00000000">
      <w:r>
        <w:t>SageMakerEndpoint</w:t>
      </w:r>
    </w:p>
    <w:p w14:paraId="63EEC741" w14:textId="77777777" w:rsidR="004B2DC8" w:rsidRDefault="00000000">
      <w:r>
        <w:t>StochasticAI</w:t>
      </w:r>
    </w:p>
    <w:p w14:paraId="5A5EE29A" w14:textId="77777777" w:rsidR="004B2DC8" w:rsidRDefault="00000000">
      <w:r>
        <w:lastRenderedPageBreak/>
        <w:t>Writer</w:t>
      </w:r>
    </w:p>
    <w:p w14:paraId="05280D8F" w14:textId="77777777" w:rsidR="004B2DC8" w:rsidRDefault="00000000">
      <w:r>
        <w:t>Reference</w:t>
      </w:r>
    </w:p>
    <w:p w14:paraId="6C9CD1BB" w14:textId="77777777" w:rsidR="004B2DC8" w:rsidRDefault="00000000">
      <w:r>
        <w:t>Chat Models</w:t>
      </w:r>
    </w:p>
    <w:p w14:paraId="5726E845" w14:textId="77777777" w:rsidR="004B2DC8" w:rsidRDefault="00000000">
      <w:r>
        <w:t>How-To Guides</w:t>
      </w:r>
    </w:p>
    <w:p w14:paraId="0AA98A4B" w14:textId="77777777" w:rsidR="004B2DC8" w:rsidRDefault="00000000">
      <w:r>
        <w:t>How to use few shot examples</w:t>
      </w:r>
    </w:p>
    <w:p w14:paraId="252B0FF4" w14:textId="77777777" w:rsidR="004B2DC8" w:rsidRDefault="00000000">
      <w:r>
        <w:t>How to stream responses</w:t>
      </w:r>
    </w:p>
    <w:p w14:paraId="000FB9AB" w14:textId="77777777" w:rsidR="004B2DC8" w:rsidRDefault="00000000">
      <w:r>
        <w:t>Anthropic</w:t>
      </w:r>
    </w:p>
    <w:p w14:paraId="7652872C" w14:textId="77777777" w:rsidR="004B2DC8" w:rsidRDefault="00000000">
      <w:r>
        <w:t>Azure</w:t>
      </w:r>
    </w:p>
    <w:p w14:paraId="571889B6" w14:textId="77777777" w:rsidR="004B2DC8" w:rsidRDefault="00000000">
      <w:r>
        <w:t>PromptLayer ChatOpenAI</w:t>
      </w:r>
    </w:p>
    <w:p w14:paraId="6367F3CA" w14:textId="77777777" w:rsidR="004B2DC8" w:rsidRDefault="00000000">
      <w:r>
        <w:t>Text Embedding Models</w:t>
      </w:r>
    </w:p>
    <w:p w14:paraId="26008312" w14:textId="77777777" w:rsidR="004B2DC8" w:rsidRDefault="00000000">
      <w:r>
        <w:t>AzureOpenAI</w:t>
      </w:r>
    </w:p>
    <w:p w14:paraId="7CB11896" w14:textId="77777777" w:rsidR="004B2DC8" w:rsidRDefault="00000000">
      <w:r>
        <w:t>Fake Embeddings</w:t>
      </w:r>
    </w:p>
    <w:p w14:paraId="31092489" w14:textId="77777777" w:rsidR="004B2DC8" w:rsidRDefault="00000000">
      <w:r>
        <w:t>InstructEmbeddings</w:t>
      </w:r>
    </w:p>
    <w:p w14:paraId="46CB60EE" w14:textId="77777777" w:rsidR="004B2DC8" w:rsidRDefault="00000000">
      <w:r>
        <w:t>Jina</w:t>
      </w:r>
    </w:p>
    <w:p w14:paraId="0352570B" w14:textId="77777777" w:rsidR="004B2DC8" w:rsidRDefault="00000000">
      <w:r>
        <w:t>MiniMax</w:t>
      </w:r>
    </w:p>
    <w:p w14:paraId="08E1E68A" w14:textId="77777777" w:rsidR="004B2DC8" w:rsidRDefault="00000000">
      <w:r>
        <w:t>ModelScope</w:t>
      </w:r>
    </w:p>
    <w:p w14:paraId="5D55EFAF" w14:textId="77777777" w:rsidR="004B2DC8" w:rsidRDefault="00000000">
      <w:r>
        <w:t>MosaicML embeddings</w:t>
      </w:r>
    </w:p>
    <w:p w14:paraId="44D8FC35" w14:textId="77777777" w:rsidR="004B2DC8" w:rsidRDefault="00000000">
      <w:r>
        <w:t>SageMaker Endpoint Embeddings</w:t>
      </w:r>
    </w:p>
    <w:p w14:paraId="53506088" w14:textId="77777777" w:rsidR="004B2DC8" w:rsidRDefault="00000000">
      <w:r>
        <w:t>Self Hosted Embeddings</w:t>
      </w:r>
    </w:p>
    <w:p w14:paraId="4D943518" w14:textId="77777777" w:rsidR="004B2DC8" w:rsidRDefault="00000000">
      <w:r>
        <w:t>Sentence Transformers Embeddings</w:t>
      </w:r>
    </w:p>
    <w:p w14:paraId="49C5C4F1" w14:textId="77777777" w:rsidR="004B2DC8" w:rsidRDefault="00000000">
      <w:r>
        <w:t>TensorflowHub</w:t>
      </w:r>
    </w:p>
    <w:p w14:paraId="4321289E" w14:textId="77777777" w:rsidR="004B2DC8" w:rsidRDefault="00000000">
      <w:r>
        <w:t>Prompts</w:t>
      </w:r>
    </w:p>
    <w:p w14:paraId="6A2011C8" w14:textId="77777777" w:rsidR="004B2DC8" w:rsidRDefault="00000000">
      <w:r>
        <w:t>Prompt Templates</w:t>
      </w:r>
    </w:p>
    <w:p w14:paraId="6B57246F" w14:textId="77777777" w:rsidR="004B2DC8" w:rsidRDefault="00000000">
      <w:r>
        <w:t>Connecting to a Feature Store</w:t>
      </w:r>
    </w:p>
    <w:p w14:paraId="091D9D0E" w14:textId="77777777" w:rsidR="004B2DC8" w:rsidRDefault="00000000">
      <w:r>
        <w:t>How to create a custom prompt template</w:t>
      </w:r>
    </w:p>
    <w:p w14:paraId="501ED6C3" w14:textId="77777777" w:rsidR="004B2DC8" w:rsidRDefault="00000000">
      <w:r>
        <w:t>How to create a prompt template that uses few shot examples</w:t>
      </w:r>
    </w:p>
    <w:p w14:paraId="4A21C4EA" w14:textId="77777777" w:rsidR="004B2DC8" w:rsidRDefault="00000000">
      <w:r>
        <w:lastRenderedPageBreak/>
        <w:t>How to work with partial Prompt Templates</w:t>
      </w:r>
    </w:p>
    <w:p w14:paraId="0C8C2931" w14:textId="77777777" w:rsidR="004B2DC8" w:rsidRDefault="00000000">
      <w:r>
        <w:t>How to serialize prompts</w:t>
      </w:r>
    </w:p>
    <w:p w14:paraId="7814EAA7" w14:textId="77777777" w:rsidR="004B2DC8" w:rsidRDefault="00000000">
      <w:r>
        <w:t>PromptTemplates</w:t>
      </w:r>
    </w:p>
    <w:p w14:paraId="557B0F2A" w14:textId="77777777" w:rsidR="004B2DC8" w:rsidRDefault="00000000">
      <w:r>
        <w:t>Example Selector</w:t>
      </w:r>
    </w:p>
    <w:p w14:paraId="6D0199E5" w14:textId="77777777" w:rsidR="004B2DC8" w:rsidRDefault="00000000">
      <w:r>
        <w:t>Output Parsers</w:t>
      </w:r>
    </w:p>
    <w:p w14:paraId="7179C5A6" w14:textId="77777777" w:rsidR="004B2DC8" w:rsidRDefault="00000000">
      <w:r>
        <w:t>Chat Prompt Template</w:t>
      </w:r>
    </w:p>
    <w:p w14:paraId="67A05B07" w14:textId="77777777" w:rsidR="004B2DC8" w:rsidRDefault="00000000">
      <w:r>
        <w:t>Example Selectors</w:t>
      </w:r>
    </w:p>
    <w:p w14:paraId="0DD100C6" w14:textId="77777777" w:rsidR="004B2DC8" w:rsidRDefault="00000000">
      <w:r>
        <w:t>How to create a custom example selector</w:t>
      </w:r>
    </w:p>
    <w:p w14:paraId="26176E9E" w14:textId="77777777" w:rsidR="004B2DC8" w:rsidRDefault="00000000">
      <w:r>
        <w:t>LengthBased ExampleSelector</w:t>
      </w:r>
    </w:p>
    <w:p w14:paraId="6BFB7033" w14:textId="77777777" w:rsidR="004B2DC8" w:rsidRDefault="00000000">
      <w:r>
        <w:t>Maximal Marginal Relevance ExampleSelector</w:t>
      </w:r>
    </w:p>
    <w:p w14:paraId="280C3556" w14:textId="77777777" w:rsidR="004B2DC8" w:rsidRDefault="00000000">
      <w:r>
        <w:t>NGram Overlap ExampleSelector</w:t>
      </w:r>
    </w:p>
    <w:p w14:paraId="7766F1CA" w14:textId="77777777" w:rsidR="004B2DC8" w:rsidRDefault="00000000">
      <w:r>
        <w:t>Similarity ExampleSelector</w:t>
      </w:r>
    </w:p>
    <w:p w14:paraId="4356D283" w14:textId="77777777" w:rsidR="004B2DC8" w:rsidRDefault="00000000">
      <w:r>
        <w:t>CommaSeparatedListOutputParser</w:t>
      </w:r>
    </w:p>
    <w:p w14:paraId="74D6B671" w14:textId="77777777" w:rsidR="004B2DC8" w:rsidRDefault="00000000">
      <w:r>
        <w:t>Enum Output Parser</w:t>
      </w:r>
    </w:p>
    <w:p w14:paraId="6C21F87F" w14:textId="77777777" w:rsidR="004B2DC8" w:rsidRDefault="00000000">
      <w:r>
        <w:t>OutputFixingParser</w:t>
      </w:r>
    </w:p>
    <w:p w14:paraId="6E470C41" w14:textId="77777777" w:rsidR="004B2DC8" w:rsidRDefault="00000000">
      <w:r>
        <w:t>PydanticOutputParser</w:t>
      </w:r>
    </w:p>
    <w:p w14:paraId="36AE1E03" w14:textId="77777777" w:rsidR="004B2DC8" w:rsidRDefault="00000000">
      <w:r>
        <w:t>RetryOutputParser</w:t>
      </w:r>
    </w:p>
    <w:p w14:paraId="50C2316E" w14:textId="77777777" w:rsidR="004B2DC8" w:rsidRDefault="00000000">
      <w:r>
        <w:t>Structured Output Parser</w:t>
      </w:r>
    </w:p>
    <w:p w14:paraId="44EF28B8" w14:textId="77777777" w:rsidR="004B2DC8" w:rsidRDefault="00000000">
      <w:r>
        <w:t>Memory</w:t>
      </w:r>
    </w:p>
    <w:p w14:paraId="25F9F9EE" w14:textId="77777777" w:rsidR="004B2DC8" w:rsidRDefault="00000000">
      <w:r>
        <w:t>ConversationBufferMemory</w:t>
      </w:r>
    </w:p>
    <w:p w14:paraId="01F5E633" w14:textId="77777777" w:rsidR="004B2DC8" w:rsidRDefault="00000000">
      <w:r>
        <w:t>ConversationBufferWindowMemory</w:t>
      </w:r>
    </w:p>
    <w:p w14:paraId="518CD19F" w14:textId="77777777" w:rsidR="004B2DC8" w:rsidRDefault="00000000">
      <w:r>
        <w:t>Entity Memory</w:t>
      </w:r>
    </w:p>
    <w:p w14:paraId="2252A937" w14:textId="77777777" w:rsidR="004B2DC8" w:rsidRDefault="00000000">
      <w:r>
        <w:t>Conversation Knowledge Graph Memory</w:t>
      </w:r>
    </w:p>
    <w:p w14:paraId="58327567" w14:textId="77777777" w:rsidR="004B2DC8" w:rsidRDefault="00000000">
      <w:r>
        <w:t>ConversationSummaryMemory</w:t>
      </w:r>
    </w:p>
    <w:p w14:paraId="22CEC2C4" w14:textId="77777777" w:rsidR="004B2DC8" w:rsidRDefault="00000000">
      <w:r>
        <w:t>ConversationSummaryBufferMemory</w:t>
      </w:r>
    </w:p>
    <w:p w14:paraId="7112A494" w14:textId="77777777" w:rsidR="004B2DC8" w:rsidRDefault="00000000">
      <w:r>
        <w:t>ConversationTokenBufferMemory</w:t>
      </w:r>
    </w:p>
    <w:p w14:paraId="7340B7A0" w14:textId="77777777" w:rsidR="004B2DC8" w:rsidRDefault="00000000">
      <w:r>
        <w:lastRenderedPageBreak/>
        <w:t>VectorStore-Backed Memory</w:t>
      </w:r>
    </w:p>
    <w:p w14:paraId="14D16AB1" w14:textId="77777777" w:rsidR="004B2DC8" w:rsidRDefault="00000000">
      <w:r>
        <w:t>How to add Memory to an LLMChain</w:t>
      </w:r>
    </w:p>
    <w:p w14:paraId="40F6BBA0" w14:textId="77777777" w:rsidR="004B2DC8" w:rsidRDefault="00000000">
      <w:r>
        <w:t>How to add memory to a Multi-Input Chain</w:t>
      </w:r>
    </w:p>
    <w:p w14:paraId="5488D339" w14:textId="77777777" w:rsidR="004B2DC8" w:rsidRDefault="00000000">
      <w:r>
        <w:t>How to add Memory to an Agent</w:t>
      </w:r>
    </w:p>
    <w:p w14:paraId="201C1357" w14:textId="77777777" w:rsidR="004B2DC8" w:rsidRDefault="00000000">
      <w:r>
        <w:t>Adding Message Memory backed by a database to an Agent</w:t>
      </w:r>
    </w:p>
    <w:p w14:paraId="701EBE14" w14:textId="77777777" w:rsidR="004B2DC8" w:rsidRDefault="00000000">
      <w:r>
        <w:t>Cassandra Chat Message History</w:t>
      </w:r>
    </w:p>
    <w:p w14:paraId="666EFE6C" w14:textId="77777777" w:rsidR="004B2DC8" w:rsidRDefault="00000000">
      <w:r>
        <w:t>How to customize conversational memory</w:t>
      </w:r>
    </w:p>
    <w:p w14:paraId="4B236A7F" w14:textId="77777777" w:rsidR="004B2DC8" w:rsidRDefault="00000000">
      <w:r>
        <w:t>How to create a custom Memory class</w:t>
      </w:r>
    </w:p>
    <w:p w14:paraId="28B96E3E" w14:textId="77777777" w:rsidR="004B2DC8" w:rsidRDefault="00000000">
      <w:r>
        <w:t>Dynamodb Chat Message History</w:t>
      </w:r>
    </w:p>
    <w:p w14:paraId="6CC70DC6" w14:textId="77777777" w:rsidR="004B2DC8" w:rsidRDefault="00000000">
      <w:r>
        <w:t>Momento</w:t>
      </w:r>
    </w:p>
    <w:p w14:paraId="2B68492F" w14:textId="77777777" w:rsidR="004B2DC8" w:rsidRDefault="00000000">
      <w:r>
        <w:t>Mongodb Chat Message History</w:t>
      </w:r>
    </w:p>
    <w:p w14:paraId="5ACC6B69" w14:textId="77777777" w:rsidR="004B2DC8" w:rsidRDefault="00000000">
      <w:r>
        <w:t>Motörhead Memory</w:t>
      </w:r>
    </w:p>
    <w:p w14:paraId="6F418517" w14:textId="77777777" w:rsidR="004B2DC8" w:rsidRDefault="00000000">
      <w:r>
        <w:t>How to use multiple memory classes in the same chain</w:t>
      </w:r>
    </w:p>
    <w:p w14:paraId="3F9BBD6A" w14:textId="77777777" w:rsidR="004B2DC8" w:rsidRDefault="00000000">
      <w:r>
        <w:t>Postgres Chat Message History</w:t>
      </w:r>
    </w:p>
    <w:p w14:paraId="54BE614D" w14:textId="77777777" w:rsidR="004B2DC8" w:rsidRDefault="00000000">
      <w:r>
        <w:t>Redis Chat Message History</w:t>
      </w:r>
    </w:p>
    <w:p w14:paraId="26A79FFD" w14:textId="77777777" w:rsidR="004B2DC8" w:rsidRDefault="00000000">
      <w:r>
        <w:t>Zep Memory</w:t>
      </w:r>
    </w:p>
    <w:p w14:paraId="07B17EA9" w14:textId="77777777" w:rsidR="004B2DC8" w:rsidRDefault="00000000">
      <w:r>
        <w:t>Indexes</w:t>
      </w:r>
    </w:p>
    <w:p w14:paraId="3F54D364" w14:textId="77777777" w:rsidR="004B2DC8" w:rsidRDefault="00000000">
      <w:r>
        <w:t>Document Loaders</w:t>
      </w:r>
    </w:p>
    <w:p w14:paraId="343E6D6F" w14:textId="77777777" w:rsidR="004B2DC8" w:rsidRDefault="00000000">
      <w:r>
        <w:t>CoNLL-U</w:t>
      </w:r>
    </w:p>
    <w:p w14:paraId="59F90773" w14:textId="77777777" w:rsidR="004B2DC8" w:rsidRDefault="00000000">
      <w:r>
        <w:t>Copy Paste</w:t>
      </w:r>
    </w:p>
    <w:p w14:paraId="419FB599" w14:textId="77777777" w:rsidR="004B2DC8" w:rsidRDefault="00000000">
      <w:r>
        <w:t>CSV</w:t>
      </w:r>
    </w:p>
    <w:p w14:paraId="27067ADC" w14:textId="77777777" w:rsidR="004B2DC8" w:rsidRDefault="00000000">
      <w:r>
        <w:t>Email</w:t>
      </w:r>
    </w:p>
    <w:p w14:paraId="3EA42051" w14:textId="77777777" w:rsidR="004B2DC8" w:rsidRDefault="00000000">
      <w:r>
        <w:t>EPub</w:t>
      </w:r>
    </w:p>
    <w:p w14:paraId="39788776" w14:textId="77777777" w:rsidR="004B2DC8" w:rsidRDefault="00000000">
      <w:r>
        <w:t>EverNote</w:t>
      </w:r>
    </w:p>
    <w:p w14:paraId="5FF19102" w14:textId="77777777" w:rsidR="004B2DC8" w:rsidRDefault="00000000">
      <w:r>
        <w:t>Facebook Chat</w:t>
      </w:r>
    </w:p>
    <w:p w14:paraId="5154DD15" w14:textId="77777777" w:rsidR="004B2DC8" w:rsidRDefault="00000000">
      <w:r>
        <w:t>File Directory</w:t>
      </w:r>
    </w:p>
    <w:p w14:paraId="3FB242EC" w14:textId="77777777" w:rsidR="004B2DC8" w:rsidRDefault="00000000">
      <w:r>
        <w:lastRenderedPageBreak/>
        <w:t>HTML</w:t>
      </w:r>
    </w:p>
    <w:p w14:paraId="34BE3ED6" w14:textId="77777777" w:rsidR="004B2DC8" w:rsidRDefault="00000000">
      <w:r>
        <w:t>Images</w:t>
      </w:r>
    </w:p>
    <w:p w14:paraId="017D6F30" w14:textId="77777777" w:rsidR="004B2DC8" w:rsidRDefault="00000000">
      <w:r>
        <w:t>Jupyter Notebook</w:t>
      </w:r>
    </w:p>
    <w:p w14:paraId="441F36F0" w14:textId="77777777" w:rsidR="004B2DC8" w:rsidRDefault="00000000">
      <w:r>
        <w:t>JSON</w:t>
      </w:r>
    </w:p>
    <w:p w14:paraId="7C8B7F5C" w14:textId="77777777" w:rsidR="004B2DC8" w:rsidRDefault="00000000">
      <w:r>
        <w:t>Markdown</w:t>
      </w:r>
    </w:p>
    <w:p w14:paraId="0EA1E07D" w14:textId="77777777" w:rsidR="004B2DC8" w:rsidRDefault="00000000">
      <w:r>
        <w:t>Microsoft PowerPoint</w:t>
      </w:r>
    </w:p>
    <w:p w14:paraId="732DDCD2" w14:textId="77777777" w:rsidR="004B2DC8" w:rsidRDefault="00000000">
      <w:r>
        <w:t>Microsoft Word</w:t>
      </w:r>
    </w:p>
    <w:p w14:paraId="417D5415" w14:textId="77777777" w:rsidR="004B2DC8" w:rsidRDefault="00000000">
      <w:r>
        <w:t>Open Document Format (ODT)</w:t>
      </w:r>
    </w:p>
    <w:p w14:paraId="000F83C6" w14:textId="77777777" w:rsidR="004B2DC8" w:rsidRDefault="00000000">
      <w:r>
        <w:t>Pandas DataFrame</w:t>
      </w:r>
    </w:p>
    <w:p w14:paraId="6E3EE3BF" w14:textId="77777777" w:rsidR="004B2DC8" w:rsidRDefault="00000000">
      <w:r>
        <w:t>PDF</w:t>
      </w:r>
    </w:p>
    <w:p w14:paraId="7DB405A7" w14:textId="77777777" w:rsidR="004B2DC8" w:rsidRDefault="00000000">
      <w:r>
        <w:t>Sitemap</w:t>
      </w:r>
    </w:p>
    <w:p w14:paraId="7E49DB77" w14:textId="77777777" w:rsidR="004B2DC8" w:rsidRDefault="00000000">
      <w:r>
        <w:t>Subtitle</w:t>
      </w:r>
    </w:p>
    <w:p w14:paraId="7275518C" w14:textId="77777777" w:rsidR="004B2DC8" w:rsidRDefault="00000000">
      <w:r>
        <w:t>Telegram</w:t>
      </w:r>
    </w:p>
    <w:p w14:paraId="19C668AA" w14:textId="77777777" w:rsidR="004B2DC8" w:rsidRDefault="00000000">
      <w:r>
        <w:t>TOML</w:t>
      </w:r>
    </w:p>
    <w:p w14:paraId="6BA9FE86" w14:textId="77777777" w:rsidR="004B2DC8" w:rsidRDefault="00000000">
      <w:r>
        <w:t>Unstructured File</w:t>
      </w:r>
    </w:p>
    <w:p w14:paraId="7396406E" w14:textId="77777777" w:rsidR="004B2DC8" w:rsidRDefault="00000000">
      <w:r>
        <w:t>URL</w:t>
      </w:r>
    </w:p>
    <w:p w14:paraId="6632AF93" w14:textId="77777777" w:rsidR="004B2DC8" w:rsidRDefault="00000000">
      <w:r>
        <w:t>WebBaseLoader</w:t>
      </w:r>
    </w:p>
    <w:p w14:paraId="41867EBB" w14:textId="77777777" w:rsidR="004B2DC8" w:rsidRDefault="00000000">
      <w:r>
        <w:t>Weather</w:t>
      </w:r>
    </w:p>
    <w:p w14:paraId="5FB8AE17" w14:textId="77777777" w:rsidR="004B2DC8" w:rsidRDefault="00000000">
      <w:r>
        <w:t>WhatsApp Chat</w:t>
      </w:r>
    </w:p>
    <w:p w14:paraId="4AFB803F" w14:textId="77777777" w:rsidR="004B2DC8" w:rsidRDefault="00000000">
      <w:r>
        <w:t>Arxiv</w:t>
      </w:r>
    </w:p>
    <w:p w14:paraId="2D73CD33" w14:textId="77777777" w:rsidR="004B2DC8" w:rsidRDefault="00000000">
      <w:r>
        <w:t>AZLyrics</w:t>
      </w:r>
    </w:p>
    <w:p w14:paraId="4E93EEF9" w14:textId="77777777" w:rsidR="004B2DC8" w:rsidRDefault="00000000">
      <w:r>
        <w:t>BiliBili</w:t>
      </w:r>
    </w:p>
    <w:p w14:paraId="1C43B14F" w14:textId="77777777" w:rsidR="004B2DC8" w:rsidRDefault="00000000">
      <w:r>
        <w:t>College Confidential</w:t>
      </w:r>
    </w:p>
    <w:p w14:paraId="6BF5D7EC" w14:textId="77777777" w:rsidR="004B2DC8" w:rsidRDefault="00000000">
      <w:r>
        <w:t>Gutenberg</w:t>
      </w:r>
    </w:p>
    <w:p w14:paraId="516969BA" w14:textId="77777777" w:rsidR="004B2DC8" w:rsidRDefault="00000000">
      <w:r>
        <w:t>Hacker News</w:t>
      </w:r>
    </w:p>
    <w:p w14:paraId="5409DB1D" w14:textId="77777777" w:rsidR="004B2DC8" w:rsidRDefault="00000000">
      <w:r>
        <w:t>HuggingFace dataset</w:t>
      </w:r>
    </w:p>
    <w:p w14:paraId="1927B982" w14:textId="77777777" w:rsidR="004B2DC8" w:rsidRDefault="00000000">
      <w:r>
        <w:lastRenderedPageBreak/>
        <w:t>iFixit</w:t>
      </w:r>
    </w:p>
    <w:p w14:paraId="24047F21" w14:textId="77777777" w:rsidR="004B2DC8" w:rsidRDefault="00000000">
      <w:r>
        <w:t>IMSDb</w:t>
      </w:r>
    </w:p>
    <w:p w14:paraId="5B8DD2BA" w14:textId="77777777" w:rsidR="004B2DC8" w:rsidRDefault="00000000">
      <w:r>
        <w:t>MediaWikiDump</w:t>
      </w:r>
    </w:p>
    <w:p w14:paraId="6ADA1D2F" w14:textId="77777777" w:rsidR="004B2DC8" w:rsidRDefault="00000000">
      <w:r>
        <w:t>Wikipedia</w:t>
      </w:r>
    </w:p>
    <w:p w14:paraId="4C9E7854" w14:textId="77777777" w:rsidR="004B2DC8" w:rsidRDefault="00000000">
      <w:r>
        <w:t>YouTube transcripts</w:t>
      </w:r>
    </w:p>
    <w:p w14:paraId="767B09DA" w14:textId="77777777" w:rsidR="004B2DC8" w:rsidRDefault="00000000">
      <w:r>
        <w:t>Airbyte JSON</w:t>
      </w:r>
    </w:p>
    <w:p w14:paraId="6935DA24" w14:textId="77777777" w:rsidR="004B2DC8" w:rsidRDefault="00000000">
      <w:r>
        <w:t>Apify Dataset</w:t>
      </w:r>
    </w:p>
    <w:p w14:paraId="51FE9149" w14:textId="77777777" w:rsidR="004B2DC8" w:rsidRDefault="00000000">
      <w:r>
        <w:t>AWS S3 Directory</w:t>
      </w:r>
    </w:p>
    <w:p w14:paraId="2E18812D" w14:textId="77777777" w:rsidR="004B2DC8" w:rsidRDefault="00000000">
      <w:r>
        <w:t>AWS S3 File</w:t>
      </w:r>
    </w:p>
    <w:p w14:paraId="7D206526" w14:textId="77777777" w:rsidR="004B2DC8" w:rsidRDefault="00000000">
      <w:r>
        <w:t>Azure Blob Storage Container</w:t>
      </w:r>
    </w:p>
    <w:p w14:paraId="5ED55FC9" w14:textId="77777777" w:rsidR="004B2DC8" w:rsidRDefault="00000000">
      <w:r>
        <w:t>Azure Blob Storage File</w:t>
      </w:r>
    </w:p>
    <w:p w14:paraId="3AC87AF6" w14:textId="77777777" w:rsidR="004B2DC8" w:rsidRDefault="00000000">
      <w:r>
        <w:t>Blackboard</w:t>
      </w:r>
    </w:p>
    <w:p w14:paraId="3821FA25" w14:textId="77777777" w:rsidR="004B2DC8" w:rsidRDefault="00000000">
      <w:r>
        <w:t>Blockchain</w:t>
      </w:r>
    </w:p>
    <w:p w14:paraId="0A8641ED" w14:textId="77777777" w:rsidR="004B2DC8" w:rsidRDefault="00000000">
      <w:r>
        <w:t>ChatGPT Data</w:t>
      </w:r>
    </w:p>
    <w:p w14:paraId="5B9BC476" w14:textId="77777777" w:rsidR="004B2DC8" w:rsidRDefault="00000000">
      <w:r>
        <w:t>Confluence</w:t>
      </w:r>
    </w:p>
    <w:p w14:paraId="01CCD8E2" w14:textId="77777777" w:rsidR="004B2DC8" w:rsidRDefault="00000000">
      <w:r>
        <w:t>Diffbot</w:t>
      </w:r>
    </w:p>
    <w:p w14:paraId="2AA90CCD" w14:textId="77777777" w:rsidR="004B2DC8" w:rsidRDefault="00000000">
      <w:r>
        <w:t>Discord</w:t>
      </w:r>
    </w:p>
    <w:p w14:paraId="325CDEE1" w14:textId="77777777" w:rsidR="004B2DC8" w:rsidRDefault="00000000">
      <w:r>
        <w:t>Docugami</w:t>
      </w:r>
    </w:p>
    <w:p w14:paraId="2FDF3661" w14:textId="77777777" w:rsidR="004B2DC8" w:rsidRDefault="00000000">
      <w:r>
        <w:t>DuckDB</w:t>
      </w:r>
    </w:p>
    <w:p w14:paraId="2135FC82" w14:textId="77777777" w:rsidR="004B2DC8" w:rsidRDefault="00000000">
      <w:r>
        <w:t>Figma</w:t>
      </w:r>
    </w:p>
    <w:p w14:paraId="2F24D5D4" w14:textId="77777777" w:rsidR="004B2DC8" w:rsidRDefault="00000000">
      <w:r>
        <w:t>GitBook</w:t>
      </w:r>
    </w:p>
    <w:p w14:paraId="332BEE3F" w14:textId="77777777" w:rsidR="004B2DC8" w:rsidRDefault="00000000">
      <w:r>
        <w:t>Git</w:t>
      </w:r>
    </w:p>
    <w:p w14:paraId="375FC49F" w14:textId="77777777" w:rsidR="004B2DC8" w:rsidRDefault="00000000">
      <w:r>
        <w:t>Google BigQuery</w:t>
      </w:r>
    </w:p>
    <w:p w14:paraId="7006EA84" w14:textId="77777777" w:rsidR="004B2DC8" w:rsidRDefault="00000000">
      <w:r>
        <w:t>Google Cloud Storage Directory</w:t>
      </w:r>
    </w:p>
    <w:p w14:paraId="545FB33A" w14:textId="77777777" w:rsidR="004B2DC8" w:rsidRDefault="00000000">
      <w:r>
        <w:t>Google Cloud Storage File</w:t>
      </w:r>
    </w:p>
    <w:p w14:paraId="766B99D9" w14:textId="77777777" w:rsidR="004B2DC8" w:rsidRDefault="00000000">
      <w:r>
        <w:t>Google Drive</w:t>
      </w:r>
    </w:p>
    <w:p w14:paraId="18FA1B9C" w14:textId="77777777" w:rsidR="004B2DC8" w:rsidRDefault="00000000">
      <w:r>
        <w:lastRenderedPageBreak/>
        <w:t>Image captions</w:t>
      </w:r>
    </w:p>
    <w:p w14:paraId="4E01FA3A" w14:textId="77777777" w:rsidR="004B2DC8" w:rsidRDefault="00000000">
      <w:r>
        <w:t>Iugu</w:t>
      </w:r>
    </w:p>
    <w:p w14:paraId="3CE952A5" w14:textId="77777777" w:rsidR="004B2DC8" w:rsidRDefault="00000000">
      <w:r>
        <w:t>Joplin</w:t>
      </w:r>
    </w:p>
    <w:p w14:paraId="5E145A08" w14:textId="77777777" w:rsidR="004B2DC8" w:rsidRDefault="00000000">
      <w:r>
        <w:t>Microsoft OneDrive</w:t>
      </w:r>
    </w:p>
    <w:p w14:paraId="4DCED9CB" w14:textId="77777777" w:rsidR="004B2DC8" w:rsidRDefault="00000000">
      <w:r>
        <w:t>Modern Treasury</w:t>
      </w:r>
    </w:p>
    <w:p w14:paraId="13862860" w14:textId="77777777" w:rsidR="004B2DC8" w:rsidRDefault="00000000">
      <w:r>
        <w:t>Notion DB 2/2</w:t>
      </w:r>
    </w:p>
    <w:p w14:paraId="1CC7A65F" w14:textId="77777777" w:rsidR="004B2DC8" w:rsidRDefault="00000000">
      <w:r>
        <w:t>Notion DB 1/2</w:t>
      </w:r>
    </w:p>
    <w:p w14:paraId="32464688" w14:textId="77777777" w:rsidR="004B2DC8" w:rsidRDefault="00000000">
      <w:r>
        <w:t>Obsidian</w:t>
      </w:r>
    </w:p>
    <w:p w14:paraId="4D0C95D7" w14:textId="77777777" w:rsidR="004B2DC8" w:rsidRDefault="00000000">
      <w:r>
        <w:t>Psychic</w:t>
      </w:r>
    </w:p>
    <w:p w14:paraId="76DD290D" w14:textId="77777777" w:rsidR="004B2DC8" w:rsidRDefault="00000000">
      <w:r>
        <w:t>ReadTheDocs Documentation</w:t>
      </w:r>
    </w:p>
    <w:p w14:paraId="1D7CD0A9" w14:textId="77777777" w:rsidR="004B2DC8" w:rsidRDefault="00000000">
      <w:r>
        <w:t>Reddit</w:t>
      </w:r>
    </w:p>
    <w:p w14:paraId="585D9D76" w14:textId="77777777" w:rsidR="004B2DC8" w:rsidRDefault="00000000">
      <w:r>
        <w:t>Roam</w:t>
      </w:r>
    </w:p>
    <w:p w14:paraId="1A6EAF4E" w14:textId="77777777" w:rsidR="004B2DC8" w:rsidRDefault="00000000">
      <w:r>
        <w:t>Slack</w:t>
      </w:r>
    </w:p>
    <w:p w14:paraId="23480B58" w14:textId="77777777" w:rsidR="004B2DC8" w:rsidRDefault="00000000">
      <w:r>
        <w:t>Spreedly</w:t>
      </w:r>
    </w:p>
    <w:p w14:paraId="1DE7F7CD" w14:textId="77777777" w:rsidR="004B2DC8" w:rsidRDefault="00000000">
      <w:r>
        <w:t>Stripe</w:t>
      </w:r>
    </w:p>
    <w:p w14:paraId="671A3C3A" w14:textId="77777777" w:rsidR="004B2DC8" w:rsidRDefault="00000000">
      <w:r>
        <w:t>2Markdown</w:t>
      </w:r>
    </w:p>
    <w:p w14:paraId="74856538" w14:textId="77777777" w:rsidR="004B2DC8" w:rsidRDefault="00000000">
      <w:r>
        <w:t>Twitter</w:t>
      </w:r>
    </w:p>
    <w:p w14:paraId="3C89019E" w14:textId="77777777" w:rsidR="004B2DC8" w:rsidRDefault="00000000">
      <w:r>
        <w:t>Text Splitters</w:t>
      </w:r>
    </w:p>
    <w:p w14:paraId="6F0FD001" w14:textId="77777777" w:rsidR="004B2DC8" w:rsidRDefault="00000000">
      <w:r>
        <w:t>Character</w:t>
      </w:r>
    </w:p>
    <w:p w14:paraId="4CABACC0" w14:textId="77777777" w:rsidR="004B2DC8" w:rsidRDefault="00000000">
      <w:r>
        <w:t>LaTeX</w:t>
      </w:r>
    </w:p>
    <w:p w14:paraId="710F1B49" w14:textId="77777777" w:rsidR="004B2DC8" w:rsidRDefault="00000000">
      <w:r>
        <w:t>NLTK</w:t>
      </w:r>
    </w:p>
    <w:p w14:paraId="6B96C20B" w14:textId="77777777" w:rsidR="004B2DC8" w:rsidRDefault="00000000">
      <w:r>
        <w:t>Python Code</w:t>
      </w:r>
    </w:p>
    <w:p w14:paraId="119F0A06" w14:textId="77777777" w:rsidR="004B2DC8" w:rsidRDefault="00000000">
      <w:r>
        <w:t>Recursive Character</w:t>
      </w:r>
    </w:p>
    <w:p w14:paraId="1D503C8F" w14:textId="77777777" w:rsidR="004B2DC8" w:rsidRDefault="00000000">
      <w:r>
        <w:t>spaCy</w:t>
      </w:r>
    </w:p>
    <w:p w14:paraId="2A2FEC27" w14:textId="77777777" w:rsidR="004B2DC8" w:rsidRDefault="00000000">
      <w:r>
        <w:t>Tiktoken</w:t>
      </w:r>
    </w:p>
    <w:p w14:paraId="0B836279" w14:textId="77777777" w:rsidR="004B2DC8" w:rsidRDefault="00000000">
      <w:r>
        <w:t>Hugging Face tokenizer</w:t>
      </w:r>
    </w:p>
    <w:p w14:paraId="4A656850" w14:textId="77777777" w:rsidR="004B2DC8" w:rsidRDefault="00000000">
      <w:r>
        <w:lastRenderedPageBreak/>
        <w:t>tiktoken (OpenAI) tokenizer</w:t>
      </w:r>
    </w:p>
    <w:p w14:paraId="2F5FB349" w14:textId="77777777" w:rsidR="004B2DC8" w:rsidRDefault="00000000">
      <w:r>
        <w:t>Vectorstores</w:t>
      </w:r>
    </w:p>
    <w:p w14:paraId="056DB26B" w14:textId="77777777" w:rsidR="004B2DC8" w:rsidRDefault="00000000">
      <w:r>
        <w:t>AnalyticDB</w:t>
      </w:r>
    </w:p>
    <w:p w14:paraId="5C625D81" w14:textId="77777777" w:rsidR="004B2DC8" w:rsidRDefault="00000000">
      <w:r>
        <w:t>Annoy</w:t>
      </w:r>
    </w:p>
    <w:p w14:paraId="44AA0544" w14:textId="77777777" w:rsidR="004B2DC8" w:rsidRDefault="00000000">
      <w:r>
        <w:t>Atlas</w:t>
      </w:r>
    </w:p>
    <w:p w14:paraId="4998CEA7" w14:textId="77777777" w:rsidR="004B2DC8" w:rsidRDefault="00000000">
      <w:r>
        <w:t>Chroma</w:t>
      </w:r>
    </w:p>
    <w:p w14:paraId="063CCB6A" w14:textId="77777777" w:rsidR="004B2DC8" w:rsidRDefault="00000000">
      <w:r>
        <w:t>Deep Lake</w:t>
      </w:r>
    </w:p>
    <w:p w14:paraId="655466D1" w14:textId="77777777" w:rsidR="004B2DC8" w:rsidRDefault="00000000">
      <w:r>
        <w:t>DocArrayHnswSearch</w:t>
      </w:r>
    </w:p>
    <w:p w14:paraId="71F93A70" w14:textId="77777777" w:rsidR="004B2DC8" w:rsidRDefault="00000000">
      <w:r>
        <w:t>DocArrayInMemorySearch</w:t>
      </w:r>
    </w:p>
    <w:p w14:paraId="0143C4B7" w14:textId="77777777" w:rsidR="004B2DC8" w:rsidRDefault="00000000">
      <w:r>
        <w:t>ElasticSearch</w:t>
      </w:r>
    </w:p>
    <w:p w14:paraId="1FDE54DC" w14:textId="77777777" w:rsidR="004B2DC8" w:rsidRDefault="00000000">
      <w:r>
        <w:t>FAISS</w:t>
      </w:r>
    </w:p>
    <w:p w14:paraId="2F6A2E20" w14:textId="77777777" w:rsidR="004B2DC8" w:rsidRDefault="00000000">
      <w:r>
        <w:t>LanceDB</w:t>
      </w:r>
    </w:p>
    <w:p w14:paraId="17785B6E" w14:textId="77777777" w:rsidR="004B2DC8" w:rsidRDefault="00000000">
      <w:r>
        <w:t>Milvus</w:t>
      </w:r>
    </w:p>
    <w:p w14:paraId="7F5845F7" w14:textId="77777777" w:rsidR="004B2DC8" w:rsidRDefault="00000000">
      <w:r>
        <w:t>MyScale</w:t>
      </w:r>
    </w:p>
    <w:p w14:paraId="7881035C" w14:textId="77777777" w:rsidR="004B2DC8" w:rsidRDefault="00000000">
      <w:r>
        <w:t>OpenSearch</w:t>
      </w:r>
    </w:p>
    <w:p w14:paraId="086AD4F0" w14:textId="77777777" w:rsidR="004B2DC8" w:rsidRDefault="00000000">
      <w:r>
        <w:t>PGVector</w:t>
      </w:r>
    </w:p>
    <w:p w14:paraId="0577C00D" w14:textId="77777777" w:rsidR="004B2DC8" w:rsidRDefault="00000000">
      <w:r>
        <w:t>Pinecone</w:t>
      </w:r>
    </w:p>
    <w:p w14:paraId="5E0F636D" w14:textId="77777777" w:rsidR="004B2DC8" w:rsidRDefault="00000000">
      <w:r>
        <w:t>Qdrant</w:t>
      </w:r>
    </w:p>
    <w:p w14:paraId="0F6628FD" w14:textId="77777777" w:rsidR="004B2DC8" w:rsidRDefault="00000000">
      <w:r>
        <w:t>Redis</w:t>
      </w:r>
    </w:p>
    <w:p w14:paraId="5D3F23F6" w14:textId="77777777" w:rsidR="004B2DC8" w:rsidRDefault="00000000">
      <w:r>
        <w:t>SKLearnVectorStore</w:t>
      </w:r>
    </w:p>
    <w:p w14:paraId="5A537B18" w14:textId="77777777" w:rsidR="004B2DC8" w:rsidRDefault="00000000">
      <w:r>
        <w:t>Supabase (Postgres)</w:t>
      </w:r>
    </w:p>
    <w:p w14:paraId="4FA622AE" w14:textId="77777777" w:rsidR="004B2DC8" w:rsidRDefault="00000000">
      <w:r>
        <w:t>Tair</w:t>
      </w:r>
    </w:p>
    <w:p w14:paraId="338D5AAF" w14:textId="77777777" w:rsidR="004B2DC8" w:rsidRDefault="00000000">
      <w:r>
        <w:t>Typesense</w:t>
      </w:r>
    </w:p>
    <w:p w14:paraId="50DCAD83" w14:textId="77777777" w:rsidR="004B2DC8" w:rsidRDefault="00000000">
      <w:r>
        <w:t>Vectara</w:t>
      </w:r>
    </w:p>
    <w:p w14:paraId="3CF94E6F" w14:textId="77777777" w:rsidR="004B2DC8" w:rsidRDefault="00000000">
      <w:r>
        <w:t>Weaviate</w:t>
      </w:r>
    </w:p>
    <w:p w14:paraId="4342DBFB" w14:textId="77777777" w:rsidR="004B2DC8" w:rsidRDefault="00000000">
      <w:r>
        <w:t>Zilliz</w:t>
      </w:r>
    </w:p>
    <w:p w14:paraId="76FDF5FC" w14:textId="77777777" w:rsidR="004B2DC8" w:rsidRDefault="00000000">
      <w:r>
        <w:lastRenderedPageBreak/>
        <w:t>Retrievers</w:t>
      </w:r>
    </w:p>
    <w:p w14:paraId="07D2C188" w14:textId="77777777" w:rsidR="004B2DC8" w:rsidRDefault="00000000">
      <w:r>
        <w:t>Azure Cognitive Search Retriever</w:t>
      </w:r>
    </w:p>
    <w:p w14:paraId="3B5730FC" w14:textId="77777777" w:rsidR="004B2DC8" w:rsidRDefault="00000000">
      <w:r>
        <w:t>ChatGPT Plugin</w:t>
      </w:r>
    </w:p>
    <w:p w14:paraId="1AFEFE54" w14:textId="77777777" w:rsidR="004B2DC8" w:rsidRDefault="00000000">
      <w:r>
        <w:t>Self-querying with Chroma</w:t>
      </w:r>
    </w:p>
    <w:p w14:paraId="436F9AA2" w14:textId="77777777" w:rsidR="004B2DC8" w:rsidRDefault="00000000">
      <w:r>
        <w:t>Cohere Reranker</w:t>
      </w:r>
    </w:p>
    <w:p w14:paraId="2B8C0295" w14:textId="77777777" w:rsidR="004B2DC8" w:rsidRDefault="00000000">
      <w:r>
        <w:t>Contextual Compression</w:t>
      </w:r>
    </w:p>
    <w:p w14:paraId="354BDDC7" w14:textId="77777777" w:rsidR="004B2DC8" w:rsidRDefault="00000000">
      <w:r>
        <w:t>Databerry</w:t>
      </w:r>
    </w:p>
    <w:p w14:paraId="3A87F85B" w14:textId="77777777" w:rsidR="004B2DC8" w:rsidRDefault="00000000">
      <w:r>
        <w:t>ElasticSearch BM25</w:t>
      </w:r>
    </w:p>
    <w:p w14:paraId="0D4F8577" w14:textId="77777777" w:rsidR="004B2DC8" w:rsidRDefault="00000000">
      <w:r>
        <w:t>kNN</w:t>
      </w:r>
    </w:p>
    <w:p w14:paraId="3EBFE7DE" w14:textId="77777777" w:rsidR="004B2DC8" w:rsidRDefault="00000000">
      <w:r>
        <w:t>Metal</w:t>
      </w:r>
    </w:p>
    <w:p w14:paraId="632F0DFB" w14:textId="77777777" w:rsidR="004B2DC8" w:rsidRDefault="00000000">
      <w:r>
        <w:t>Pinecone Hybrid Search</w:t>
      </w:r>
    </w:p>
    <w:p w14:paraId="1F384A53" w14:textId="77777777" w:rsidR="004B2DC8" w:rsidRDefault="00000000">
      <w:r>
        <w:t>Self-querying</w:t>
      </w:r>
    </w:p>
    <w:p w14:paraId="4D881A75" w14:textId="77777777" w:rsidR="004B2DC8" w:rsidRDefault="00000000">
      <w:r>
        <w:t>SVM</w:t>
      </w:r>
    </w:p>
    <w:p w14:paraId="796BDF34" w14:textId="77777777" w:rsidR="004B2DC8" w:rsidRDefault="00000000">
      <w:r>
        <w:t>TF-IDF</w:t>
      </w:r>
    </w:p>
    <w:p w14:paraId="3A5ED2E4" w14:textId="77777777" w:rsidR="004B2DC8" w:rsidRDefault="00000000">
      <w:r>
        <w:t>Time Weighted VectorStore</w:t>
      </w:r>
    </w:p>
    <w:p w14:paraId="62CD3830" w14:textId="77777777" w:rsidR="004B2DC8" w:rsidRDefault="00000000">
      <w:r>
        <w:t>VectorStore</w:t>
      </w:r>
    </w:p>
    <w:p w14:paraId="75F16E96" w14:textId="77777777" w:rsidR="004B2DC8" w:rsidRDefault="00000000">
      <w:r>
        <w:t>Vespa</w:t>
      </w:r>
    </w:p>
    <w:p w14:paraId="4A2C78F0" w14:textId="77777777" w:rsidR="004B2DC8" w:rsidRDefault="00000000">
      <w:r>
        <w:t>Weaviate Hybrid Search</w:t>
      </w:r>
    </w:p>
    <w:p w14:paraId="27286030" w14:textId="77777777" w:rsidR="004B2DC8" w:rsidRDefault="00000000">
      <w:r>
        <w:t>Self-querying with Weaviate</w:t>
      </w:r>
    </w:p>
    <w:p w14:paraId="52FED279" w14:textId="77777777" w:rsidR="004B2DC8" w:rsidRDefault="00000000">
      <w:r>
        <w:t>Chains</w:t>
      </w:r>
    </w:p>
    <w:p w14:paraId="14DD5F46" w14:textId="77777777" w:rsidR="004B2DC8" w:rsidRDefault="00000000">
      <w:r>
        <w:t>Async API for Chain</w:t>
      </w:r>
    </w:p>
    <w:p w14:paraId="0B9CC8D0" w14:textId="77777777" w:rsidR="004B2DC8" w:rsidRDefault="00000000">
      <w:r>
        <w:t>Creating a custom Chain</w:t>
      </w:r>
    </w:p>
    <w:p w14:paraId="18D098E0" w14:textId="77777777" w:rsidR="004B2DC8" w:rsidRDefault="00000000">
      <w:r>
        <w:t>Loading from LangChainHub</w:t>
      </w:r>
    </w:p>
    <w:p w14:paraId="15857D87" w14:textId="77777777" w:rsidR="004B2DC8" w:rsidRDefault="00000000">
      <w:r>
        <w:t>LLM Chain</w:t>
      </w:r>
    </w:p>
    <w:p w14:paraId="3D2D67B4" w14:textId="77777777" w:rsidR="004B2DC8" w:rsidRDefault="00000000">
      <w:r>
        <w:t>Router Chains</w:t>
      </w:r>
    </w:p>
    <w:p w14:paraId="11F03F0F" w14:textId="77777777" w:rsidR="004B2DC8" w:rsidRDefault="00000000">
      <w:r>
        <w:t>Sequential Chains</w:t>
      </w:r>
    </w:p>
    <w:p w14:paraId="48AFCDAF" w14:textId="77777777" w:rsidR="004B2DC8" w:rsidRDefault="00000000">
      <w:r>
        <w:lastRenderedPageBreak/>
        <w:t>Serialization</w:t>
      </w:r>
    </w:p>
    <w:p w14:paraId="1B7284FF" w14:textId="77777777" w:rsidR="004B2DC8" w:rsidRDefault="00000000">
      <w:r>
        <w:t>Transformation Chain</w:t>
      </w:r>
    </w:p>
    <w:p w14:paraId="1364FCFC" w14:textId="77777777" w:rsidR="004B2DC8" w:rsidRDefault="00000000">
      <w:r>
        <w:t>Analyze Document</w:t>
      </w:r>
    </w:p>
    <w:p w14:paraId="244A1AED" w14:textId="77777777" w:rsidR="004B2DC8" w:rsidRDefault="00000000">
      <w:r>
        <w:t>Chat Over Documents with Chat History</w:t>
      </w:r>
    </w:p>
    <w:p w14:paraId="49F7C599" w14:textId="77777777" w:rsidR="004B2DC8" w:rsidRDefault="00000000">
      <w:r>
        <w:t>Graph QA</w:t>
      </w:r>
    </w:p>
    <w:p w14:paraId="41644DB5" w14:textId="77777777" w:rsidR="004B2DC8" w:rsidRDefault="00000000">
      <w:r>
        <w:t>Hypothetical Document Embeddings</w:t>
      </w:r>
    </w:p>
    <w:p w14:paraId="4005EB66" w14:textId="77777777" w:rsidR="004B2DC8" w:rsidRDefault="00000000">
      <w:r>
        <w:t>Question Answering with Sources</w:t>
      </w:r>
    </w:p>
    <w:p w14:paraId="3E248F4E" w14:textId="77777777" w:rsidR="004B2DC8" w:rsidRDefault="00000000">
      <w:r>
        <w:t>Question Answering</w:t>
      </w:r>
    </w:p>
    <w:p w14:paraId="1B9A88B7" w14:textId="77777777" w:rsidR="004B2DC8" w:rsidRDefault="00000000">
      <w:r>
        <w:t>Summarization</w:t>
      </w:r>
    </w:p>
    <w:p w14:paraId="127BA51B" w14:textId="77777777" w:rsidR="004B2DC8" w:rsidRDefault="00000000">
      <w:r>
        <w:t>Retrieval Question/Answering</w:t>
      </w:r>
    </w:p>
    <w:p w14:paraId="2C79C15F" w14:textId="77777777" w:rsidR="004B2DC8" w:rsidRDefault="00000000">
      <w:r>
        <w:t>Retrieval Question Answering with Sources</w:t>
      </w:r>
    </w:p>
    <w:p w14:paraId="55FC14B4" w14:textId="77777777" w:rsidR="004B2DC8" w:rsidRDefault="00000000">
      <w:r>
        <w:t>Vector DB Text Generation</w:t>
      </w:r>
    </w:p>
    <w:p w14:paraId="42B32A43" w14:textId="77777777" w:rsidR="004B2DC8" w:rsidRDefault="00000000">
      <w:r>
        <w:t>API Chains</w:t>
      </w:r>
    </w:p>
    <w:p w14:paraId="6E692341" w14:textId="77777777" w:rsidR="004B2DC8" w:rsidRDefault="00000000">
      <w:r>
        <w:t>Self-Critique Chain with Constitutional AI</w:t>
      </w:r>
    </w:p>
    <w:p w14:paraId="527A696D" w14:textId="77777777" w:rsidR="004B2DC8" w:rsidRDefault="00000000">
      <w:r>
        <w:t>FLARE</w:t>
      </w:r>
    </w:p>
    <w:p w14:paraId="3D2B5B55" w14:textId="77777777" w:rsidR="004B2DC8" w:rsidRDefault="00000000">
      <w:r>
        <w:t>GraphCypherQAChain</w:t>
      </w:r>
    </w:p>
    <w:p w14:paraId="435B9276" w14:textId="77777777" w:rsidR="004B2DC8" w:rsidRDefault="00000000">
      <w:r>
        <w:t>BashChain</w:t>
      </w:r>
    </w:p>
    <w:p w14:paraId="2B0E96C1" w14:textId="77777777" w:rsidR="004B2DC8" w:rsidRDefault="00000000">
      <w:r>
        <w:t>LLMCheckerChain</w:t>
      </w:r>
    </w:p>
    <w:p w14:paraId="69BA3471" w14:textId="77777777" w:rsidR="004B2DC8" w:rsidRDefault="00000000">
      <w:r>
        <w:t>LLM Math</w:t>
      </w:r>
    </w:p>
    <w:p w14:paraId="277AB416" w14:textId="77777777" w:rsidR="004B2DC8" w:rsidRDefault="00000000">
      <w:r>
        <w:t>LLMRequestsChain</w:t>
      </w:r>
    </w:p>
    <w:p w14:paraId="295B6C16" w14:textId="77777777" w:rsidR="004B2DC8" w:rsidRDefault="00000000">
      <w:r>
        <w:t>LLMSummarizationCheckerChain</w:t>
      </w:r>
    </w:p>
    <w:p w14:paraId="334E5565" w14:textId="77777777" w:rsidR="004B2DC8" w:rsidRDefault="00000000">
      <w:r>
        <w:t>Moderation</w:t>
      </w:r>
    </w:p>
    <w:p w14:paraId="5F2ECF84" w14:textId="77777777" w:rsidR="004B2DC8" w:rsidRDefault="00000000">
      <w:r>
        <w:t>Router Chains: Selecting from multiple prompts with MultiPromptChain</w:t>
      </w:r>
    </w:p>
    <w:p w14:paraId="21DBF444" w14:textId="77777777" w:rsidR="004B2DC8" w:rsidRDefault="00000000">
      <w:r>
        <w:t>Router Chains: Selecting from multiple prompts with MultiRetrievalQAChain</w:t>
      </w:r>
    </w:p>
    <w:p w14:paraId="0E368B1B" w14:textId="77777777" w:rsidR="004B2DC8" w:rsidRDefault="00000000">
      <w:r>
        <w:t>OpenAPI Chain</w:t>
      </w:r>
    </w:p>
    <w:p w14:paraId="5D833956" w14:textId="77777777" w:rsidR="004B2DC8" w:rsidRDefault="00000000">
      <w:r>
        <w:t>PAL</w:t>
      </w:r>
    </w:p>
    <w:p w14:paraId="0E3B90BB" w14:textId="77777777" w:rsidR="004B2DC8" w:rsidRDefault="00000000">
      <w:r>
        <w:lastRenderedPageBreak/>
        <w:t>SQL Chain example</w:t>
      </w:r>
    </w:p>
    <w:p w14:paraId="1E2C0C69" w14:textId="77777777" w:rsidR="004B2DC8" w:rsidRDefault="00000000">
      <w:r>
        <w:t>Agents</w:t>
      </w:r>
    </w:p>
    <w:p w14:paraId="1AE4CDA5" w14:textId="77777777" w:rsidR="004B2DC8" w:rsidRDefault="00000000">
      <w:r>
        <w:t>Tools</w:t>
      </w:r>
    </w:p>
    <w:p w14:paraId="56B200F1" w14:textId="77777777" w:rsidR="004B2DC8" w:rsidRDefault="00000000">
      <w:r>
        <w:t>Defining Custom Tools</w:t>
      </w:r>
    </w:p>
    <w:p w14:paraId="05DAFAC4" w14:textId="77777777" w:rsidR="004B2DC8" w:rsidRDefault="00000000">
      <w:r>
        <w:t>Multi-Input Tools</w:t>
      </w:r>
    </w:p>
    <w:p w14:paraId="3CD2E32E" w14:textId="77777777" w:rsidR="004B2DC8" w:rsidRDefault="00000000">
      <w:r>
        <w:t>Tool Input Schema</w:t>
      </w:r>
    </w:p>
    <w:p w14:paraId="01623B79" w14:textId="77777777" w:rsidR="004B2DC8" w:rsidRDefault="00000000">
      <w:r>
        <w:t>Apify</w:t>
      </w:r>
    </w:p>
    <w:p w14:paraId="309049AE" w14:textId="77777777" w:rsidR="004B2DC8" w:rsidRDefault="00000000">
      <w:r>
        <w:t>ArXiv API Tool</w:t>
      </w:r>
    </w:p>
    <w:p w14:paraId="2A675EF2" w14:textId="77777777" w:rsidR="004B2DC8" w:rsidRDefault="00000000">
      <w:r>
        <w:t>AWS Lambda API</w:t>
      </w:r>
    </w:p>
    <w:p w14:paraId="5AB23ADF" w14:textId="77777777" w:rsidR="004B2DC8" w:rsidRDefault="00000000">
      <w:r>
        <w:t>Shell Tool</w:t>
      </w:r>
    </w:p>
    <w:p w14:paraId="0289741D" w14:textId="77777777" w:rsidR="004B2DC8" w:rsidRDefault="00000000">
      <w:r>
        <w:t>Bing Search</w:t>
      </w:r>
    </w:p>
    <w:p w14:paraId="6E383853" w14:textId="77777777" w:rsidR="004B2DC8" w:rsidRDefault="00000000">
      <w:r>
        <w:t>ChatGPT Plugins</w:t>
      </w:r>
    </w:p>
    <w:p w14:paraId="7DD5C668" w14:textId="77777777" w:rsidR="004B2DC8" w:rsidRDefault="00000000">
      <w:r>
        <w:t>DuckDuckGo Search</w:t>
      </w:r>
    </w:p>
    <w:p w14:paraId="0D297719" w14:textId="77777777" w:rsidR="004B2DC8" w:rsidRDefault="00000000">
      <w:r>
        <w:t>File System Tools</w:t>
      </w:r>
    </w:p>
    <w:p w14:paraId="0ACAC28B" w14:textId="77777777" w:rsidR="004B2DC8" w:rsidRDefault="00000000">
      <w:r>
        <w:t>Google Places</w:t>
      </w:r>
    </w:p>
    <w:p w14:paraId="1F95F46A" w14:textId="77777777" w:rsidR="004B2DC8" w:rsidRDefault="00000000">
      <w:r>
        <w:t>Google Search</w:t>
      </w:r>
    </w:p>
    <w:p w14:paraId="56CE3689" w14:textId="77777777" w:rsidR="004B2DC8" w:rsidRDefault="00000000">
      <w:r>
        <w:t>Google Serper API</w:t>
      </w:r>
    </w:p>
    <w:p w14:paraId="400F102B" w14:textId="77777777" w:rsidR="004B2DC8" w:rsidRDefault="00000000">
      <w:r>
        <w:t>Gradio Tools</w:t>
      </w:r>
    </w:p>
    <w:p w14:paraId="1CEC18C4" w14:textId="77777777" w:rsidR="004B2DC8" w:rsidRDefault="00000000">
      <w:r>
        <w:t>GraphQL tool</w:t>
      </w:r>
    </w:p>
    <w:p w14:paraId="287ED432" w14:textId="77777777" w:rsidR="004B2DC8" w:rsidRDefault="00000000">
      <w:r>
        <w:t>HuggingFace Tools</w:t>
      </w:r>
    </w:p>
    <w:p w14:paraId="249F5676" w14:textId="77777777" w:rsidR="004B2DC8" w:rsidRDefault="00000000">
      <w:r>
        <w:t>Human as a tool</w:t>
      </w:r>
    </w:p>
    <w:p w14:paraId="0FC4AD9C" w14:textId="77777777" w:rsidR="004B2DC8" w:rsidRDefault="00000000">
      <w:r>
        <w:t>IFTTT WebHooks</w:t>
      </w:r>
    </w:p>
    <w:p w14:paraId="0744EAC1" w14:textId="77777777" w:rsidR="004B2DC8" w:rsidRDefault="00000000">
      <w:r>
        <w:t>Metaphor Search</w:t>
      </w:r>
    </w:p>
    <w:p w14:paraId="79EEA09D" w14:textId="77777777" w:rsidR="004B2DC8" w:rsidRDefault="00000000">
      <w:r>
        <w:t>OpenWeatherMap API</w:t>
      </w:r>
    </w:p>
    <w:p w14:paraId="52949135" w14:textId="77777777" w:rsidR="004B2DC8" w:rsidRDefault="00000000">
      <w:r>
        <w:t>Python REPL</w:t>
      </w:r>
    </w:p>
    <w:p w14:paraId="289386EE" w14:textId="77777777" w:rsidR="004B2DC8" w:rsidRDefault="00000000">
      <w:r>
        <w:t>Requests</w:t>
      </w:r>
    </w:p>
    <w:p w14:paraId="3EAC28C9" w14:textId="77777777" w:rsidR="004B2DC8" w:rsidRDefault="00000000">
      <w:r>
        <w:lastRenderedPageBreak/>
        <w:t>SceneXplain</w:t>
      </w:r>
    </w:p>
    <w:p w14:paraId="6DA57611" w14:textId="77777777" w:rsidR="004B2DC8" w:rsidRDefault="00000000">
      <w:r>
        <w:t>Search Tools</w:t>
      </w:r>
    </w:p>
    <w:p w14:paraId="7FAF5C37" w14:textId="77777777" w:rsidR="004B2DC8" w:rsidRDefault="00000000">
      <w:r>
        <w:t>SearxNG Search API</w:t>
      </w:r>
    </w:p>
    <w:p w14:paraId="05719582" w14:textId="77777777" w:rsidR="004B2DC8" w:rsidRDefault="00000000">
      <w:r>
        <w:t>SerpAPI</w:t>
      </w:r>
    </w:p>
    <w:p w14:paraId="71814283" w14:textId="77777777" w:rsidR="004B2DC8" w:rsidRDefault="00000000">
      <w:r>
        <w:t>Twilio</w:t>
      </w:r>
    </w:p>
    <w:p w14:paraId="06E194D4" w14:textId="77777777" w:rsidR="004B2DC8" w:rsidRDefault="00000000">
      <w:r>
        <w:t>Wolfram Alpha</w:t>
      </w:r>
    </w:p>
    <w:p w14:paraId="17173899" w14:textId="77777777" w:rsidR="004B2DC8" w:rsidRDefault="00000000">
      <w:r>
        <w:t>YouTubeSearchTool</w:t>
      </w:r>
    </w:p>
    <w:p w14:paraId="70E3062B" w14:textId="77777777" w:rsidR="004B2DC8" w:rsidRDefault="00000000">
      <w:r>
        <w:t>Zapier Natural Language Actions API</w:t>
      </w:r>
    </w:p>
    <w:p w14:paraId="50708F7D" w14:textId="77777777" w:rsidR="004B2DC8" w:rsidRDefault="00000000">
      <w:r>
        <w:t>Agent Types</w:t>
      </w:r>
    </w:p>
    <w:p w14:paraId="093D8F99" w14:textId="77777777" w:rsidR="004B2DC8" w:rsidRDefault="00000000">
      <w:r>
        <w:t>Custom Agent</w:t>
      </w:r>
    </w:p>
    <w:p w14:paraId="19BA8440" w14:textId="77777777" w:rsidR="004B2DC8" w:rsidRDefault="00000000">
      <w:r>
        <w:t>Custom LLM Agent</w:t>
      </w:r>
    </w:p>
    <w:p w14:paraId="23705069" w14:textId="77777777" w:rsidR="004B2DC8" w:rsidRDefault="00000000">
      <w:r>
        <w:t>Custom LLM Agent (with a ChatModel)</w:t>
      </w:r>
    </w:p>
    <w:p w14:paraId="26C998B9" w14:textId="77777777" w:rsidR="004B2DC8" w:rsidRDefault="00000000">
      <w:r>
        <w:t>Custom MRKL Agent</w:t>
      </w:r>
    </w:p>
    <w:p w14:paraId="1EF4BD1D" w14:textId="77777777" w:rsidR="004B2DC8" w:rsidRDefault="00000000">
      <w:r>
        <w:t>Custom MultiAction Agent</w:t>
      </w:r>
    </w:p>
    <w:p w14:paraId="2E07B516" w14:textId="77777777" w:rsidR="004B2DC8" w:rsidRDefault="00000000">
      <w:r>
        <w:t>Custom Agent with Tool Retrieval</w:t>
      </w:r>
    </w:p>
    <w:p w14:paraId="78BAE5A1" w14:textId="77777777" w:rsidR="004B2DC8" w:rsidRDefault="00000000">
      <w:r>
        <w:t>Conversation Agent (for Chat Models)</w:t>
      </w:r>
    </w:p>
    <w:p w14:paraId="35084D1F" w14:textId="77777777" w:rsidR="004B2DC8" w:rsidRDefault="00000000">
      <w:r>
        <w:t>Conversation Agent</w:t>
      </w:r>
    </w:p>
    <w:p w14:paraId="1A836D04" w14:textId="77777777" w:rsidR="004B2DC8" w:rsidRDefault="00000000">
      <w:r>
        <w:t>MRKL</w:t>
      </w:r>
    </w:p>
    <w:p w14:paraId="3EF9E242" w14:textId="77777777" w:rsidR="004B2DC8" w:rsidRDefault="00000000">
      <w:r>
        <w:t>MRKL Chat</w:t>
      </w:r>
    </w:p>
    <w:p w14:paraId="1369D379" w14:textId="77777777" w:rsidR="004B2DC8" w:rsidRDefault="00000000">
      <w:r>
        <w:t>ReAct</w:t>
      </w:r>
    </w:p>
    <w:p w14:paraId="5DE28619" w14:textId="77777777" w:rsidR="004B2DC8" w:rsidRDefault="00000000">
      <w:r>
        <w:t>Self Ask With Search</w:t>
      </w:r>
    </w:p>
    <w:p w14:paraId="563F4F50" w14:textId="77777777" w:rsidR="004B2DC8" w:rsidRDefault="00000000">
      <w:r>
        <w:t>Structured Tool Chat Agent</w:t>
      </w:r>
    </w:p>
    <w:p w14:paraId="55D28EEC" w14:textId="77777777" w:rsidR="004B2DC8" w:rsidRDefault="00000000">
      <w:r>
        <w:t>Toolkits</w:t>
      </w:r>
    </w:p>
    <w:p w14:paraId="09C1CBEE" w14:textId="77777777" w:rsidR="004B2DC8" w:rsidRDefault="00000000">
      <w:r>
        <w:t>Azure Cognitive Services Toolkit</w:t>
      </w:r>
    </w:p>
    <w:p w14:paraId="6AB914EB" w14:textId="77777777" w:rsidR="004B2DC8" w:rsidRDefault="00000000">
      <w:r>
        <w:t>CSV Agent</w:t>
      </w:r>
    </w:p>
    <w:p w14:paraId="596462B2" w14:textId="77777777" w:rsidR="004B2DC8" w:rsidRDefault="00000000">
      <w:r>
        <w:t>Gmail Toolkit</w:t>
      </w:r>
    </w:p>
    <w:p w14:paraId="7B2B3302" w14:textId="77777777" w:rsidR="004B2DC8" w:rsidRDefault="00000000">
      <w:r>
        <w:lastRenderedPageBreak/>
        <w:t>Jira</w:t>
      </w:r>
    </w:p>
    <w:p w14:paraId="4350C697" w14:textId="77777777" w:rsidR="004B2DC8" w:rsidRDefault="00000000">
      <w:r>
        <w:t>JSON Agent</w:t>
      </w:r>
    </w:p>
    <w:p w14:paraId="0CDF7A3B" w14:textId="77777777" w:rsidR="004B2DC8" w:rsidRDefault="00000000">
      <w:r>
        <w:t>OpenAPI agents</w:t>
      </w:r>
    </w:p>
    <w:p w14:paraId="7460E812" w14:textId="77777777" w:rsidR="004B2DC8" w:rsidRDefault="00000000">
      <w:r>
        <w:t>Natural Language APIs</w:t>
      </w:r>
    </w:p>
    <w:p w14:paraId="44B3F50C" w14:textId="77777777" w:rsidR="004B2DC8" w:rsidRDefault="00000000">
      <w:r>
        <w:t>Pandas Dataframe Agent</w:t>
      </w:r>
    </w:p>
    <w:p w14:paraId="46CCA699" w14:textId="77777777" w:rsidR="004B2DC8" w:rsidRDefault="00000000">
      <w:r>
        <w:t>PlayWright Browser Toolkit</w:t>
      </w:r>
    </w:p>
    <w:p w14:paraId="3420223C" w14:textId="77777777" w:rsidR="004B2DC8" w:rsidRDefault="00000000">
      <w:r>
        <w:t>PowerBI Dataset Agent</w:t>
      </w:r>
    </w:p>
    <w:p w14:paraId="4FCE2BCA" w14:textId="77777777" w:rsidR="004B2DC8" w:rsidRDefault="00000000">
      <w:r>
        <w:t>Python Agent</w:t>
      </w:r>
    </w:p>
    <w:p w14:paraId="3372D5FA" w14:textId="77777777" w:rsidR="004B2DC8" w:rsidRDefault="00000000">
      <w:r>
        <w:t>Spark Dataframe Agent</w:t>
      </w:r>
    </w:p>
    <w:p w14:paraId="57879962" w14:textId="77777777" w:rsidR="004B2DC8" w:rsidRDefault="00000000">
      <w:r>
        <w:t>Spark SQL Agent</w:t>
      </w:r>
    </w:p>
    <w:p w14:paraId="08141BF9" w14:textId="77777777" w:rsidR="004B2DC8" w:rsidRDefault="00000000">
      <w:r>
        <w:t>SQL Database Agent</w:t>
      </w:r>
    </w:p>
    <w:p w14:paraId="0681CAFF" w14:textId="77777777" w:rsidR="004B2DC8" w:rsidRDefault="00000000">
      <w:r>
        <w:t>Vectorstore Agent</w:t>
      </w:r>
    </w:p>
    <w:p w14:paraId="3C553A35" w14:textId="77777777" w:rsidR="004B2DC8" w:rsidRDefault="00000000">
      <w:r>
        <w:t>Agent Executors</w:t>
      </w:r>
    </w:p>
    <w:p w14:paraId="2CA6C51E" w14:textId="77777777" w:rsidR="004B2DC8" w:rsidRDefault="00000000">
      <w:r>
        <w:t>How to combine agents and vectorstores</w:t>
      </w:r>
    </w:p>
    <w:p w14:paraId="14E4DCC7" w14:textId="77777777" w:rsidR="004B2DC8" w:rsidRDefault="00000000">
      <w:r>
        <w:t>How to use the async API for Agents</w:t>
      </w:r>
    </w:p>
    <w:p w14:paraId="2AF67FB5" w14:textId="77777777" w:rsidR="004B2DC8" w:rsidRDefault="00000000">
      <w:r>
        <w:t>How to create ChatGPT Clone</w:t>
      </w:r>
    </w:p>
    <w:p w14:paraId="4D8E0C2F" w14:textId="77777777" w:rsidR="004B2DC8" w:rsidRDefault="00000000">
      <w:r>
        <w:t>Handle Parsing Errors</w:t>
      </w:r>
    </w:p>
    <w:p w14:paraId="5D764136" w14:textId="77777777" w:rsidR="004B2DC8" w:rsidRDefault="00000000">
      <w:r>
        <w:t>How to access intermediate steps</w:t>
      </w:r>
    </w:p>
    <w:p w14:paraId="1CB0A22A" w14:textId="77777777" w:rsidR="004B2DC8" w:rsidRDefault="00000000">
      <w:r>
        <w:t>How to cap the max number of iterations</w:t>
      </w:r>
    </w:p>
    <w:p w14:paraId="3F49EE2A" w14:textId="77777777" w:rsidR="004B2DC8" w:rsidRDefault="00000000">
      <w:r>
        <w:t>How to use a timeout for the agent</w:t>
      </w:r>
    </w:p>
    <w:p w14:paraId="124290FC" w14:textId="77777777" w:rsidR="004B2DC8" w:rsidRDefault="00000000">
      <w:r>
        <w:t>How to add SharedMemory to an Agent and its Tools</w:t>
      </w:r>
    </w:p>
    <w:p w14:paraId="1EC0D137" w14:textId="77777777" w:rsidR="004B2DC8" w:rsidRDefault="00000000">
      <w:r>
        <w:t>Plan and Execute</w:t>
      </w:r>
    </w:p>
    <w:p w14:paraId="6626F143" w14:textId="77777777" w:rsidR="004B2DC8" w:rsidRDefault="00000000">
      <w:r>
        <w:t>Callbacks</w:t>
      </w:r>
    </w:p>
    <w:p w14:paraId="7F027FB6" w14:textId="77777777" w:rsidR="004B2DC8" w:rsidRDefault="00000000">
      <w:r>
        <w:t>Autonomous Agents</w:t>
      </w:r>
    </w:p>
    <w:p w14:paraId="1DEA6A4C" w14:textId="77777777" w:rsidR="004B2DC8" w:rsidRDefault="00000000">
      <w:r>
        <w:t>Agent Simulations</w:t>
      </w:r>
    </w:p>
    <w:p w14:paraId="44FC9EC8" w14:textId="77777777" w:rsidR="004B2DC8" w:rsidRDefault="00000000">
      <w:r>
        <w:t>Question Answering over Docs</w:t>
      </w:r>
    </w:p>
    <w:p w14:paraId="2A6428D6" w14:textId="77777777" w:rsidR="004B2DC8" w:rsidRDefault="00000000">
      <w:r>
        <w:lastRenderedPageBreak/>
        <w:t>Chatbots</w:t>
      </w:r>
    </w:p>
    <w:p w14:paraId="5F7F6CD6" w14:textId="77777777" w:rsidR="004B2DC8" w:rsidRDefault="00000000">
      <w:r>
        <w:t>Querying Tabular Data</w:t>
      </w:r>
    </w:p>
    <w:p w14:paraId="367F3871" w14:textId="77777777" w:rsidR="004B2DC8" w:rsidRDefault="00000000">
      <w:r>
        <w:t>Code Understanding</w:t>
      </w:r>
    </w:p>
    <w:p w14:paraId="49A513B4" w14:textId="77777777" w:rsidR="004B2DC8" w:rsidRDefault="00000000">
      <w:r>
        <w:t>Interacting with APIs</w:t>
      </w:r>
    </w:p>
    <w:p w14:paraId="5CF1B343" w14:textId="77777777" w:rsidR="004B2DC8" w:rsidRDefault="00000000">
      <w:r>
        <w:t>Extraction</w:t>
      </w:r>
    </w:p>
    <w:p w14:paraId="3F76E722" w14:textId="77777777" w:rsidR="004B2DC8" w:rsidRDefault="00000000">
      <w:r>
        <w:t>Evaluation</w:t>
      </w:r>
    </w:p>
    <w:p w14:paraId="4F8DDC5E" w14:textId="77777777" w:rsidR="004B2DC8" w:rsidRDefault="00000000">
      <w:r>
        <w:t>Agent Benchmarking: Search + Calculator</w:t>
      </w:r>
    </w:p>
    <w:p w14:paraId="104BD3E6" w14:textId="77777777" w:rsidR="004B2DC8" w:rsidRDefault="00000000">
      <w:r>
        <w:t>Agent VectorDB Question Answering Benchmarking</w:t>
      </w:r>
    </w:p>
    <w:p w14:paraId="480CD88D" w14:textId="77777777" w:rsidR="004B2DC8" w:rsidRDefault="00000000">
      <w:r>
        <w:t>Benchmarking Template</w:t>
      </w:r>
    </w:p>
    <w:p w14:paraId="2FDC6354" w14:textId="77777777" w:rsidR="004B2DC8" w:rsidRDefault="00000000">
      <w:r>
        <w:t>Data Augmented Question Answering</w:t>
      </w:r>
    </w:p>
    <w:p w14:paraId="34DB59A5" w14:textId="77777777" w:rsidR="004B2DC8" w:rsidRDefault="00000000">
      <w:r>
        <w:t>Generic Agent Evaluation</w:t>
      </w:r>
    </w:p>
    <w:p w14:paraId="5E0AD765" w14:textId="77777777" w:rsidR="004B2DC8" w:rsidRDefault="00000000">
      <w:r>
        <w:t>Using Hugging Face Datasets</w:t>
      </w:r>
    </w:p>
    <w:p w14:paraId="60F63054" w14:textId="77777777" w:rsidR="004B2DC8" w:rsidRDefault="00000000">
      <w:r>
        <w:t>Evaluating an OpenAPI Chain</w:t>
      </w:r>
    </w:p>
    <w:p w14:paraId="5FA90345" w14:textId="77777777" w:rsidR="004B2DC8" w:rsidRDefault="00000000">
      <w:r>
        <w:t>Question Answering Benchmarking: Paul Graham Essay</w:t>
      </w:r>
    </w:p>
    <w:p w14:paraId="71EF5876" w14:textId="77777777" w:rsidR="004B2DC8" w:rsidRDefault="00000000">
      <w:r>
        <w:t>Question Answering Benchmarking: State of the Union Address</w:t>
      </w:r>
    </w:p>
    <w:p w14:paraId="0621A460" w14:textId="77777777" w:rsidR="004B2DC8" w:rsidRDefault="00000000">
      <w:r>
        <w:t>QA Generation</w:t>
      </w:r>
    </w:p>
    <w:p w14:paraId="53ABB3F1" w14:textId="77777777" w:rsidR="004B2DC8" w:rsidRDefault="00000000">
      <w:r>
        <w:t>SQL Question Answering Benchmarking: Chinook</w:t>
      </w:r>
    </w:p>
    <w:p w14:paraId="7D22FFCF" w14:textId="77777777" w:rsidR="004B2DC8" w:rsidRDefault="00000000">
      <w:r>
        <w:t>Installation</w:t>
      </w:r>
    </w:p>
    <w:p w14:paraId="42BCB18B" w14:textId="77777777" w:rsidR="004B2DC8" w:rsidRDefault="00000000">
      <w:r>
        <w:t>API References</w:t>
      </w:r>
    </w:p>
    <w:p w14:paraId="5BF3F963" w14:textId="77777777" w:rsidR="004B2DC8" w:rsidRDefault="00000000">
      <w:r>
        <w:t>Embeddings</w:t>
      </w:r>
    </w:p>
    <w:p w14:paraId="39B32747" w14:textId="77777777" w:rsidR="004B2DC8" w:rsidRDefault="00000000">
      <w:r>
        <w:t>Docstore</w:t>
      </w:r>
    </w:p>
    <w:p w14:paraId="28F6A03E" w14:textId="77777777" w:rsidR="004B2DC8" w:rsidRDefault="00000000">
      <w:r>
        <w:t>Text Splitter</w:t>
      </w:r>
    </w:p>
    <w:p w14:paraId="186E2F03" w14:textId="77777777" w:rsidR="004B2DC8" w:rsidRDefault="00000000">
      <w:r>
        <w:t>Vector Stores</w:t>
      </w:r>
    </w:p>
    <w:p w14:paraId="560E3A50" w14:textId="77777777" w:rsidR="004B2DC8" w:rsidRDefault="00000000">
      <w:r>
        <w:t>Document Compressors</w:t>
      </w:r>
    </w:p>
    <w:p w14:paraId="7AE0000D" w14:textId="77777777" w:rsidR="004B2DC8" w:rsidRDefault="00000000">
      <w:r>
        <w:t>Document Transformers</w:t>
      </w:r>
    </w:p>
    <w:p w14:paraId="7E6EEFA0" w14:textId="77777777" w:rsidR="004B2DC8" w:rsidRDefault="00000000">
      <w:r>
        <w:t>Agent Toolkits</w:t>
      </w:r>
    </w:p>
    <w:p w14:paraId="00EBC58A" w14:textId="77777777" w:rsidR="004B2DC8" w:rsidRDefault="00000000">
      <w:r>
        <w:lastRenderedPageBreak/>
        <w:t>Utilities</w:t>
      </w:r>
    </w:p>
    <w:p w14:paraId="7005EEB6" w14:textId="77777777" w:rsidR="004B2DC8" w:rsidRDefault="00000000">
      <w:r>
        <w:t>Experimental Modules</w:t>
      </w:r>
    </w:p>
    <w:p w14:paraId="2EA3A312" w14:textId="77777777" w:rsidR="004B2DC8" w:rsidRDefault="00000000">
      <w:r>
        <w:t>AI21 Labs</w:t>
      </w:r>
    </w:p>
    <w:p w14:paraId="56B3BE95" w14:textId="77777777" w:rsidR="004B2DC8" w:rsidRDefault="00000000">
      <w:r>
        <w:t>Aim</w:t>
      </w:r>
    </w:p>
    <w:p w14:paraId="48A33A30" w14:textId="77777777" w:rsidR="004B2DC8" w:rsidRDefault="00000000">
      <w:r>
        <w:t>AtlasDB</w:t>
      </w:r>
    </w:p>
    <w:p w14:paraId="38FC1808" w14:textId="77777777" w:rsidR="004B2DC8" w:rsidRDefault="00000000">
      <w:r>
        <w:t>Beam</w:t>
      </w:r>
    </w:p>
    <w:p w14:paraId="3A32C785" w14:textId="77777777" w:rsidR="004B2DC8" w:rsidRDefault="00000000">
      <w:r>
        <w:t>ClearML Integration</w:t>
      </w:r>
    </w:p>
    <w:p w14:paraId="491D0046" w14:textId="77777777" w:rsidR="004B2DC8" w:rsidRDefault="00000000">
      <w:r>
        <w:t>Comet</w:t>
      </w:r>
    </w:p>
    <w:p w14:paraId="78A057CA" w14:textId="77777777" w:rsidR="004B2DC8" w:rsidRDefault="00000000">
      <w:r>
        <w:t>Google Serper</w:t>
      </w:r>
    </w:p>
    <w:p w14:paraId="3A54E2D5" w14:textId="77777777" w:rsidR="004B2DC8" w:rsidRDefault="00000000">
      <w:r>
        <w:t>Graphsignal</w:t>
      </w:r>
    </w:p>
    <w:p w14:paraId="658EE85B" w14:textId="77777777" w:rsidR="004B2DC8" w:rsidRDefault="00000000">
      <w:r>
        <w:t>Hazy Research</w:t>
      </w:r>
    </w:p>
    <w:p w14:paraId="3674E93D" w14:textId="77777777" w:rsidR="004B2DC8" w:rsidRDefault="00000000">
      <w:r>
        <w:t>Helicone</w:t>
      </w:r>
    </w:p>
    <w:p w14:paraId="3E249E81" w14:textId="77777777" w:rsidR="004B2DC8" w:rsidRDefault="00000000">
      <w:r>
        <w:t>Hugging Face</w:t>
      </w:r>
    </w:p>
    <w:p w14:paraId="1DE1906F" w14:textId="77777777" w:rsidR="004B2DC8" w:rsidRDefault="00000000">
      <w:r>
        <w:t>Llama.cpp</w:t>
      </w:r>
    </w:p>
    <w:p w14:paraId="716EB66E" w14:textId="77777777" w:rsidR="004B2DC8" w:rsidRDefault="00000000">
      <w:r>
        <w:t>MLflow</w:t>
      </w:r>
    </w:p>
    <w:p w14:paraId="3F599E6F" w14:textId="77777777" w:rsidR="004B2DC8" w:rsidRDefault="00000000">
      <w:r>
        <w:t>NLPCloud</w:t>
      </w:r>
    </w:p>
    <w:p w14:paraId="6C1FE78E" w14:textId="77777777" w:rsidR="004B2DC8" w:rsidRDefault="00000000">
      <w:r>
        <w:t>Prediction Guard</w:t>
      </w:r>
    </w:p>
    <w:p w14:paraId="1F032D9F" w14:textId="77777777" w:rsidR="004B2DC8" w:rsidRDefault="00000000">
      <w:r>
        <w:t>PromptLayer</w:t>
      </w:r>
    </w:p>
    <w:p w14:paraId="57F9EA20" w14:textId="77777777" w:rsidR="004B2DC8" w:rsidRDefault="00000000">
      <w:r>
        <w:t>Rebuff: Prompt Injection Detection with LangChain</w:t>
      </w:r>
    </w:p>
    <w:p w14:paraId="2997C4C3" w14:textId="77777777" w:rsidR="004B2DC8" w:rsidRDefault="00000000">
      <w:r>
        <w:t>RWKV-4</w:t>
      </w:r>
    </w:p>
    <w:p w14:paraId="3E643F56" w14:textId="77777777" w:rsidR="004B2DC8" w:rsidRDefault="00000000">
      <w:r>
        <w:t>scikit-learn</w:t>
      </w:r>
    </w:p>
    <w:p w14:paraId="26DE9F8F" w14:textId="77777777" w:rsidR="004B2DC8" w:rsidRDefault="00000000">
      <w:r>
        <w:t>Unstructured</w:t>
      </w:r>
    </w:p>
    <w:p w14:paraId="459BF835" w14:textId="77777777" w:rsidR="004B2DC8" w:rsidRDefault="00000000">
      <w:r>
        <w:t>Weights &amp; Biases</w:t>
      </w:r>
    </w:p>
    <w:p w14:paraId="0B8DD922" w14:textId="77777777" w:rsidR="004B2DC8" w:rsidRDefault="00000000">
      <w:r>
        <w:t>WhyLabs Integration</w:t>
      </w:r>
    </w:p>
    <w:p w14:paraId="5BCF9297" w14:textId="77777777" w:rsidR="004B2DC8" w:rsidRDefault="00000000">
      <w:r>
        <w:t>Wolfram Alpha Wrapper</w:t>
      </w:r>
    </w:p>
    <w:p w14:paraId="45378F42" w14:textId="77777777" w:rsidR="004B2DC8" w:rsidRDefault="00000000">
      <w:r>
        <w:t>Yeager.ai</w:t>
      </w:r>
    </w:p>
    <w:p w14:paraId="7F7FC019" w14:textId="77777777" w:rsidR="004B2DC8" w:rsidRDefault="00000000">
      <w:r>
        <w:lastRenderedPageBreak/>
        <w:t>Dependents</w:t>
      </w:r>
    </w:p>
    <w:p w14:paraId="4F080060" w14:textId="690D7080" w:rsidR="004B2DC8" w:rsidRDefault="00000000">
      <w:r>
        <w:t>Deployments</w:t>
      </w:r>
    </w:p>
    <w:sectPr w:rsidR="004B2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917572">
    <w:abstractNumId w:val="8"/>
  </w:num>
  <w:num w:numId="2" w16cid:durableId="1711682669">
    <w:abstractNumId w:val="6"/>
  </w:num>
  <w:num w:numId="3" w16cid:durableId="117526225">
    <w:abstractNumId w:val="5"/>
  </w:num>
  <w:num w:numId="4" w16cid:durableId="1435713751">
    <w:abstractNumId w:val="4"/>
  </w:num>
  <w:num w:numId="5" w16cid:durableId="1862543772">
    <w:abstractNumId w:val="7"/>
  </w:num>
  <w:num w:numId="6" w16cid:durableId="1597447337">
    <w:abstractNumId w:val="3"/>
  </w:num>
  <w:num w:numId="7" w16cid:durableId="933518487">
    <w:abstractNumId w:val="2"/>
  </w:num>
  <w:num w:numId="8" w16cid:durableId="1132288281">
    <w:abstractNumId w:val="1"/>
  </w:num>
  <w:num w:numId="9" w16cid:durableId="114808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DC8"/>
    <w:rsid w:val="004F3CCE"/>
    <w:rsid w:val="00614AAF"/>
    <w:rsid w:val="009A2130"/>
    <w:rsid w:val="00AA1D8D"/>
    <w:rsid w:val="00B47730"/>
    <w:rsid w:val="00CB0664"/>
    <w:rsid w:val="00D30F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EA4A5"/>
  <w14:defaultImageDpi w14:val="300"/>
  <w15:docId w15:val="{EC48CE0D-AD83-0244-9AD0-9D64A3C3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余豪</cp:lastModifiedBy>
  <cp:revision>4</cp:revision>
  <dcterms:created xsi:type="dcterms:W3CDTF">2013-12-23T23:15:00Z</dcterms:created>
  <dcterms:modified xsi:type="dcterms:W3CDTF">2023-05-29T09:10:00Z</dcterms:modified>
  <cp:category/>
</cp:coreProperties>
</file>